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6335" w:rsidRPr="00315040" w:rsidRDefault="004B6335" w:rsidP="004B6335">
      <w:pPr>
        <w:pStyle w:val="af"/>
        <w:jc w:val="center"/>
        <w:rPr>
          <w:rFonts w:ascii="宋体" w:eastAsia="宋体" w:hAnsi="宋体" w:hint="eastAsia"/>
          <w:b/>
          <w:bCs/>
          <w:lang w:eastAsia="zh-CN"/>
        </w:rPr>
      </w:pPr>
      <w:r w:rsidRPr="00315040">
        <w:rPr>
          <w:rFonts w:ascii="宋体" w:eastAsia="宋体" w:hAnsi="宋体" w:hint="eastAsia"/>
          <w:b/>
          <w:bCs/>
          <w:lang w:eastAsia="zh-CN"/>
        </w:rPr>
        <w:t>模</w:t>
      </w:r>
      <w:r w:rsidRPr="00315040">
        <w:rPr>
          <w:rFonts w:ascii="宋体" w:eastAsia="宋体" w:hAnsi="宋体" w:cs="微软雅黑" w:hint="eastAsia"/>
          <w:b/>
          <w:bCs/>
          <w:lang w:eastAsia="zh-CN"/>
        </w:rPr>
        <w:t>拟</w:t>
      </w:r>
      <w:r w:rsidRPr="00315040">
        <w:rPr>
          <w:rFonts w:ascii="宋体" w:eastAsia="宋体" w:hAnsi="宋体" w:hint="eastAsia"/>
          <w:b/>
          <w:bCs/>
          <w:lang w:eastAsia="zh-CN"/>
        </w:rPr>
        <w:t>考</w:t>
      </w:r>
      <w:r w:rsidRPr="00315040">
        <w:rPr>
          <w:rFonts w:ascii="宋体" w:eastAsia="宋体" w:hAnsi="宋体" w:cs="微软雅黑" w:hint="eastAsia"/>
          <w:b/>
          <w:bCs/>
          <w:lang w:eastAsia="zh-CN"/>
        </w:rPr>
        <w:t>试</w:t>
      </w:r>
      <w:r w:rsidRPr="00315040">
        <w:rPr>
          <w:rFonts w:ascii="宋体" w:eastAsia="宋体" w:hAnsi="宋体" w:hint="eastAsia"/>
          <w:b/>
          <w:bCs/>
          <w:lang w:eastAsia="zh-CN"/>
        </w:rPr>
        <w:t>日</w:t>
      </w:r>
      <w:r w:rsidRPr="00315040">
        <w:rPr>
          <w:rFonts w:ascii="宋体" w:eastAsia="宋体" w:hAnsi="宋体" w:cs="微软雅黑" w:hint="eastAsia"/>
          <w:b/>
          <w:bCs/>
          <w:lang w:eastAsia="zh-CN"/>
        </w:rPr>
        <w:t>语</w:t>
      </w:r>
      <w:r w:rsidRPr="00315040">
        <w:rPr>
          <w:rFonts w:ascii="宋体" w:eastAsia="宋体" w:hAnsi="宋体" w:hint="eastAsia"/>
          <w:b/>
          <w:bCs/>
          <w:lang w:eastAsia="zh-CN"/>
        </w:rPr>
        <w:t>卷（三）</w:t>
      </w:r>
    </w:p>
    <w:p w:rsidR="004B6335" w:rsidRPr="00315040" w:rsidRDefault="004B6335" w:rsidP="004B6335">
      <w:pPr>
        <w:pStyle w:val="af"/>
        <w:rPr>
          <w:rFonts w:ascii="宋体" w:eastAsia="宋体" w:hAnsi="宋体" w:hint="eastAsia"/>
          <w:lang w:eastAsia="zh-CN"/>
        </w:rPr>
      </w:pPr>
      <w:r w:rsidRPr="00315040">
        <w:rPr>
          <w:rFonts w:ascii="宋体" w:eastAsia="宋体" w:hAnsi="宋体" w:hint="eastAsia"/>
          <w:lang w:eastAsia="zh-CN"/>
        </w:rPr>
        <w:t>第二部分 日</w:t>
      </w:r>
      <w:r w:rsidRPr="00315040">
        <w:rPr>
          <w:rFonts w:ascii="宋体" w:eastAsia="宋体" w:hAnsi="宋体" w:cs="微软雅黑" w:hint="eastAsia"/>
          <w:lang w:eastAsia="zh-CN"/>
        </w:rPr>
        <w:t>语</w:t>
      </w:r>
      <w:r w:rsidRPr="00315040">
        <w:rPr>
          <w:rFonts w:ascii="宋体" w:eastAsia="宋体" w:hAnsi="宋体" w:hint="eastAsia"/>
          <w:lang w:eastAsia="zh-CN"/>
        </w:rPr>
        <w:t>知</w:t>
      </w:r>
      <w:r w:rsidRPr="00315040">
        <w:rPr>
          <w:rFonts w:ascii="宋体" w:eastAsia="宋体" w:hAnsi="宋体" w:cs="微软雅黑" w:hint="eastAsia"/>
          <w:lang w:eastAsia="zh-CN"/>
        </w:rPr>
        <w:t>识</w:t>
      </w:r>
      <w:r w:rsidRPr="00315040">
        <w:rPr>
          <w:rFonts w:ascii="宋体" w:eastAsia="宋体" w:hAnsi="宋体" w:hint="eastAsia"/>
          <w:lang w:eastAsia="zh-CN"/>
        </w:rPr>
        <w:t>运用（共40小</w:t>
      </w:r>
      <w:r w:rsidRPr="00315040">
        <w:rPr>
          <w:rFonts w:ascii="宋体" w:eastAsia="宋体" w:hAnsi="宋体" w:cs="微软雅黑" w:hint="eastAsia"/>
          <w:lang w:eastAsia="zh-CN"/>
        </w:rPr>
        <w:t>题</w:t>
      </w:r>
      <w:r w:rsidRPr="00315040">
        <w:rPr>
          <w:rFonts w:ascii="宋体" w:eastAsia="宋体" w:hAnsi="宋体" w:hint="eastAsia"/>
          <w:lang w:eastAsia="zh-CN"/>
        </w:rPr>
        <w:t>：每小</w:t>
      </w:r>
      <w:r w:rsidRPr="00315040">
        <w:rPr>
          <w:rFonts w:ascii="宋体" w:eastAsia="宋体" w:hAnsi="宋体" w:cs="微软雅黑" w:hint="eastAsia"/>
          <w:lang w:eastAsia="zh-CN"/>
        </w:rPr>
        <w:t>题</w:t>
      </w:r>
      <w:r w:rsidRPr="00315040">
        <w:rPr>
          <w:rFonts w:ascii="宋体" w:eastAsia="宋体" w:hAnsi="宋体" w:hint="eastAsia"/>
          <w:lang w:eastAsia="zh-CN"/>
        </w:rPr>
        <w:t>1分，</w:t>
      </w:r>
      <w:r w:rsidRPr="00315040">
        <w:rPr>
          <w:rFonts w:ascii="宋体" w:eastAsia="宋体" w:hAnsi="宋体" w:cs="微软雅黑" w:hint="eastAsia"/>
          <w:lang w:eastAsia="zh-CN"/>
        </w:rPr>
        <w:t>满</w:t>
      </w:r>
      <w:r w:rsidRPr="00315040">
        <w:rPr>
          <w:rFonts w:ascii="宋体" w:eastAsia="宋体" w:hAnsi="宋体" w:hint="eastAsia"/>
          <w:lang w:eastAsia="zh-CN"/>
        </w:rPr>
        <w:t>分40分）</w:t>
      </w:r>
    </w:p>
    <w:p w:rsidR="004B6335" w:rsidRPr="00315040" w:rsidRDefault="004B6335" w:rsidP="004B6335">
      <w:pPr>
        <w:pStyle w:val="af"/>
        <w:rPr>
          <w:rFonts w:ascii="宋体" w:eastAsia="宋体" w:hAnsi="宋体" w:hint="eastAsia"/>
          <w:lang w:eastAsia="zh-CN"/>
        </w:rPr>
      </w:pPr>
      <w:r w:rsidRPr="00315040">
        <w:rPr>
          <w:rFonts w:ascii="宋体" w:eastAsia="宋体" w:hAnsi="宋体" w:hint="eastAsia"/>
          <w:lang w:eastAsia="zh-CN"/>
        </w:rPr>
        <w:t>从A,B,C,D四个</w:t>
      </w:r>
      <w:r w:rsidRPr="00315040">
        <w:rPr>
          <w:rFonts w:ascii="宋体" w:eastAsia="宋体" w:hAnsi="宋体" w:cs="微软雅黑" w:hint="eastAsia"/>
          <w:lang w:eastAsia="zh-CN"/>
        </w:rPr>
        <w:t>选项</w:t>
      </w:r>
      <w:r w:rsidRPr="00315040">
        <w:rPr>
          <w:rFonts w:ascii="宋体" w:eastAsia="宋体" w:hAnsi="宋体" w:hint="eastAsia"/>
          <w:lang w:eastAsia="zh-CN"/>
        </w:rPr>
        <w:t>中</w:t>
      </w:r>
      <w:r w:rsidRPr="00315040">
        <w:rPr>
          <w:rFonts w:ascii="宋体" w:eastAsia="宋体" w:hAnsi="宋体" w:cs="微软雅黑" w:hint="eastAsia"/>
          <w:lang w:eastAsia="zh-CN"/>
        </w:rPr>
        <w:t>选</w:t>
      </w:r>
      <w:r w:rsidRPr="00315040">
        <w:rPr>
          <w:rFonts w:ascii="宋体" w:eastAsia="宋体" w:hAnsi="宋体" w:hint="eastAsia"/>
          <w:lang w:eastAsia="zh-CN"/>
        </w:rPr>
        <w:t>出最佳</w:t>
      </w:r>
      <w:r w:rsidRPr="00315040">
        <w:rPr>
          <w:rFonts w:ascii="宋体" w:eastAsia="宋体" w:hAnsi="宋体" w:cs="微软雅黑" w:hint="eastAsia"/>
          <w:lang w:eastAsia="zh-CN"/>
        </w:rPr>
        <w:t>选项</w:t>
      </w:r>
      <w:r w:rsidRPr="00315040">
        <w:rPr>
          <w:rFonts w:ascii="宋体" w:eastAsia="宋体" w:hAnsi="宋体" w:hint="eastAsia"/>
          <w:lang w:eastAsia="zh-CN"/>
        </w:rPr>
        <w:t>，并填写在答</w:t>
      </w:r>
      <w:r w:rsidRPr="00315040">
        <w:rPr>
          <w:rFonts w:ascii="宋体" w:eastAsia="宋体" w:hAnsi="宋体" w:cs="微软雅黑" w:hint="eastAsia"/>
          <w:lang w:eastAsia="zh-CN"/>
        </w:rPr>
        <w:t>题</w:t>
      </w:r>
      <w:r w:rsidRPr="00315040">
        <w:rPr>
          <w:rFonts w:ascii="宋体" w:eastAsia="宋体" w:hAnsi="宋体" w:hint="eastAsia"/>
          <w:lang w:eastAsia="zh-CN"/>
        </w:rPr>
        <w:t>卡上。</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16、この道＿＿＿まっすぐ行くと，交差点があります。</w:t>
      </w:r>
    </w:p>
    <w:p w:rsidR="004B6335" w:rsidRPr="009B3235" w:rsidRDefault="00315040"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w:t>
      </w:r>
      <w:r>
        <w:rPr>
          <w:rFonts w:asciiTheme="minorEastAsia" w:eastAsiaTheme="minorEastAsia" w:hAnsiTheme="minorEastAsia" w:hint="eastAsia"/>
          <w:lang w:eastAsia="ja-JP"/>
        </w:rPr>
        <w:t>へ</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004B6335" w:rsidRPr="009B3235">
        <w:rPr>
          <w:rFonts w:asciiTheme="minorEastAsia" w:eastAsiaTheme="minorEastAsia" w:hAnsiTheme="minorEastAsia" w:hint="eastAsia"/>
          <w:lang w:eastAsia="ja-JP"/>
        </w:rPr>
        <w:t>B.に</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004B6335" w:rsidRPr="009B3235">
        <w:rPr>
          <w:rFonts w:asciiTheme="minorEastAsia" w:eastAsiaTheme="minorEastAsia" w:hAnsiTheme="minorEastAsia" w:hint="eastAsia"/>
          <w:lang w:eastAsia="ja-JP"/>
        </w:rPr>
        <w:t>C.を</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004B6335" w:rsidRPr="009B3235">
        <w:rPr>
          <w:rFonts w:asciiTheme="minorEastAsia" w:eastAsiaTheme="minorEastAsia" w:hAnsiTheme="minorEastAsia" w:hint="eastAsia"/>
          <w:lang w:eastAsia="ja-JP"/>
        </w:rPr>
        <w:t>D.で</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17、隣の部屋から</w:t>
      </w:r>
      <w:proofErr w:type="gramStart"/>
      <w:r w:rsidRPr="009B3235">
        <w:rPr>
          <w:rFonts w:asciiTheme="minorEastAsia" w:eastAsiaTheme="minorEastAsia" w:hAnsiTheme="minorEastAsia" w:hint="eastAsia"/>
          <w:lang w:eastAsia="ja-JP"/>
        </w:rPr>
        <w:t>ピアノの音＿＿します</w:t>
      </w:r>
      <w:proofErr w:type="gramEnd"/>
      <w:r w:rsidRPr="009B3235">
        <w:rPr>
          <w:rFonts w:asciiTheme="minorEastAsia" w:eastAsiaTheme="minorEastAsia" w:hAnsiTheme="minorEastAsia" w:hint="eastAsia"/>
          <w:lang w:eastAsia="ja-JP"/>
        </w:rPr>
        <w:t>。聞こえますか。</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A.を</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B.が</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C.に</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D.と</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18、今度の会議は水曜日＿＿土曜日まで</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三日間も開いた。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w:t>
      </w:r>
      <w:proofErr w:type="gramStart"/>
      <w:r w:rsidRPr="009B3235">
        <w:rPr>
          <w:rFonts w:asciiTheme="minorEastAsia" w:eastAsiaTheme="minorEastAsia" w:hAnsiTheme="minorEastAsia" w:hint="eastAsia"/>
          <w:lang w:eastAsia="ja-JP"/>
        </w:rPr>
        <w:t>ヘ</w:t>
      </w:r>
      <w:proofErr w:type="gramEnd"/>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B.まで</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C.ほど</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D.から</w:t>
      </w:r>
    </w:p>
    <w:p w:rsidR="000015F2" w:rsidRDefault="004B6335" w:rsidP="004B6335">
      <w:pPr>
        <w:pStyle w:val="af"/>
        <w:rPr>
          <w:rFonts w:asciiTheme="minorEastAsia" w:eastAsiaTheme="minorEastAsia" w:hAnsiTheme="minorEastAsia"/>
          <w:lang w:eastAsia="zh-CN"/>
        </w:rPr>
      </w:pPr>
      <w:r w:rsidRPr="009B3235">
        <w:rPr>
          <w:rFonts w:asciiTheme="minorEastAsia" w:eastAsiaTheme="minorEastAsia" w:hAnsiTheme="minorEastAsia" w:hint="eastAsia"/>
          <w:lang w:eastAsia="ja-JP"/>
        </w:rPr>
        <w:t>19、試験が近付いてきます。 しかし、病気＿＿学校</w:t>
      </w:r>
      <w:proofErr w:type="gramStart"/>
      <w:r w:rsidRPr="009B3235">
        <w:rPr>
          <w:rFonts w:asciiTheme="minorEastAsia" w:eastAsiaTheme="minorEastAsia" w:hAnsiTheme="minorEastAsia" w:hint="eastAsia"/>
          <w:lang w:eastAsia="ja-JP"/>
        </w:rPr>
        <w:t>ヘ</w:t>
      </w:r>
      <w:proofErr w:type="gramEnd"/>
      <w:r w:rsidRPr="009B3235">
        <w:rPr>
          <w:rFonts w:asciiTheme="minorEastAsia" w:eastAsiaTheme="minorEastAsia" w:hAnsiTheme="minorEastAsia" w:hint="eastAsia"/>
          <w:lang w:eastAsia="ja-JP"/>
        </w:rPr>
        <w:t>行けませんでした。</w:t>
      </w:r>
      <w:r w:rsidR="000015F2">
        <w:rPr>
          <w:rFonts w:asciiTheme="minorEastAsia" w:eastAsiaTheme="minorEastAsia" w:hAnsiTheme="minorEastAsia" w:hint="eastAsia"/>
          <w:lang w:eastAsia="ja-JP"/>
        </w:rPr>
        <w:t xml:space="preserve"> </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A.で</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B.が</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C.に</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D.を</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20、部長は佐藤さん＿＿レポートを書かせました。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A.を</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B.</w:t>
      </w:r>
      <w:r w:rsidRPr="009B3235">
        <w:rPr>
          <w:rFonts w:asciiTheme="minorEastAsia" w:eastAsiaTheme="minorEastAsia" w:hAnsiTheme="minorEastAsia" w:cs="微软雅黑" w:hint="eastAsia"/>
          <w:lang w:eastAsia="ja-JP"/>
        </w:rPr>
        <w:t>に</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C.が</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D.は</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21、 ＿＿とした時</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電話がかかってきて</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学校に遅れてしまった。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A.出かける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B.出かけた</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C.出かけよう</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D.出かけている</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22、彼は力が強くて</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男＿＿人です。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A.らしい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B.そうだ</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C.ようだ</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D.みたいだ</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23、大学を卒業することは人生においては始まり＿</w:t>
      </w:r>
      <w:r w:rsidR="00315040" w:rsidRPr="009B3235">
        <w:rPr>
          <w:rFonts w:asciiTheme="minorEastAsia" w:eastAsiaTheme="minorEastAsia" w:hAnsiTheme="minorEastAsia" w:hint="eastAsia"/>
          <w:lang w:eastAsia="ja-JP"/>
        </w:rPr>
        <w:t>＿＿</w:t>
      </w:r>
      <w:r w:rsidR="00315040">
        <w:rPr>
          <w:rFonts w:asciiTheme="minorEastAsia" w:eastAsiaTheme="minorEastAsia" w:hAnsiTheme="minorEastAsia" w:hint="eastAsia"/>
          <w:lang w:eastAsia="ja-JP"/>
        </w:rPr>
        <w:t>。</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w:t>
      </w:r>
      <w:r w:rsidR="00CE689E">
        <w:rPr>
          <w:rFonts w:asciiTheme="minorEastAsia" w:eastAsiaTheme="minorEastAsia" w:hAnsiTheme="minorEastAsia" w:hint="eastAsia"/>
          <w:lang w:eastAsia="ja-JP"/>
        </w:rPr>
        <w:t>から</w:t>
      </w:r>
      <w:r w:rsidRPr="009B3235">
        <w:rPr>
          <w:rFonts w:asciiTheme="minorEastAsia" w:eastAsiaTheme="minorEastAsia" w:hAnsiTheme="minorEastAsia" w:hint="eastAsia"/>
          <w:lang w:eastAsia="ja-JP"/>
        </w:rPr>
        <w:t>だ</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B.ばかりだ</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C.にすぎない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D.にかわらない</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24、これ＿＿の風邪だったら、1日でも休んでいれば治りますよ。</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A.だけ</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B.ほど</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C.ぐらい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D.しか</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25、あの学生は授業にあまり出ない＿＿、試験に落ちるのも当たり前です。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A.が</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B.で</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C.ので</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D.のに</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26</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田中：今週末、よかったら一緒に食事</w:t>
      </w:r>
      <w:r w:rsidR="00315040"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しませんか。</w:t>
      </w:r>
    </w:p>
    <w:p w:rsidR="004B6335" w:rsidRPr="009B3235" w:rsidRDefault="004B6335" w:rsidP="004B6335">
      <w:pPr>
        <w:pStyle w:val="af"/>
        <w:ind w:firstLineChars="150" w:firstLine="33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木村：いいですね。そうしましょう。</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A.でも</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B.では</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c.ほど</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D.ばかり</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27、最近，日本語を勉強する生徒の数が急に増えて＿＿。</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A.きた</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B.いった</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C.あった</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D.しまった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28,教室の黒板に字が書いて＿＿ます。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lastRenderedPageBreak/>
        <w:t>A.い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B.あり</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C.おき</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D.しまい</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29、もう3年も故郷に帰っていない彼は奥さんに＿＿。</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A.会いたい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B.会いほしい</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C.会いたがっている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D.会いたかった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30、コンピューターの使い方</w:t>
      </w:r>
      <w:r w:rsidR="00DC344E">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質問がある方は、私のところまでどうぞ。</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 xml:space="preserve">A.にわたって </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B.に関して</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C.にとって</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D.としては</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31、あの国は＿＿が高いので，生活が大変です。</w:t>
      </w:r>
    </w:p>
    <w:p w:rsidR="004B6335" w:rsidRPr="009B3235" w:rsidRDefault="004B6335" w:rsidP="004B6335">
      <w:pPr>
        <w:pStyle w:val="af"/>
        <w:rPr>
          <w:rFonts w:asciiTheme="minorEastAsia" w:eastAsiaTheme="minorEastAsia" w:hAnsiTheme="minorEastAsia" w:hint="eastAsia"/>
        </w:rPr>
      </w:pPr>
      <w:proofErr w:type="spellStart"/>
      <w:r w:rsidRPr="009B3235">
        <w:rPr>
          <w:rFonts w:asciiTheme="minorEastAsia" w:eastAsiaTheme="minorEastAsia" w:hAnsiTheme="minorEastAsia" w:hint="eastAsia"/>
        </w:rPr>
        <w:t>A.経済</w:t>
      </w:r>
      <w:proofErr w:type="spellEnd"/>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proofErr w:type="spellStart"/>
      <w:r w:rsidRPr="009B3235">
        <w:rPr>
          <w:rFonts w:asciiTheme="minorEastAsia" w:eastAsiaTheme="minorEastAsia" w:hAnsiTheme="minorEastAsia" w:hint="eastAsia"/>
        </w:rPr>
        <w:t>B.物価</w:t>
      </w:r>
      <w:proofErr w:type="spellEnd"/>
    </w:p>
    <w:p w:rsidR="004B6335" w:rsidRPr="009B3235" w:rsidRDefault="004B6335" w:rsidP="004B6335">
      <w:pPr>
        <w:pStyle w:val="af"/>
        <w:rPr>
          <w:rFonts w:asciiTheme="minorEastAsia" w:eastAsiaTheme="minorEastAsia" w:hAnsiTheme="minorEastAsia" w:hint="eastAsia"/>
        </w:rPr>
      </w:pPr>
      <w:proofErr w:type="spellStart"/>
      <w:r w:rsidRPr="009B3235">
        <w:rPr>
          <w:rFonts w:asciiTheme="minorEastAsia" w:eastAsiaTheme="minorEastAsia" w:hAnsiTheme="minorEastAsia" w:hint="eastAsia"/>
        </w:rPr>
        <w:t>C.商売</w:t>
      </w:r>
      <w:proofErr w:type="spellEnd"/>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D.支出</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32、こんな時間になっても連絡がないですから、＿＿来ないでしょう。</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A.必ず</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B.おそらく</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C.ぜひ</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D.どうしても</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33、選挙した結果、田中さんを市長と＿＿ことに決められました。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A.する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B.なる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C.いる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D.ある</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34、日本語を勉強しながら、日本への理解を深めて＿＿＿＿と思います。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A.きたい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B.いよう</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C.いきたい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D.しまおう</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35、出勤電車の中で誰かに足を＿＿＿＿。</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A.踏みました</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B.踏ませました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C.踏んでいました</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D.踏まれました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36、甲：お子さんは大きくなりましたか。</w:t>
      </w:r>
    </w:p>
    <w:p w:rsidR="004B6335" w:rsidRPr="009B3235" w:rsidRDefault="004B6335" w:rsidP="004B6335">
      <w:pPr>
        <w:pStyle w:val="af"/>
        <w:ind w:firstLineChars="200" w:firstLine="44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乙：ええ、1歳になって＿</w:t>
      </w:r>
      <w:r w:rsidR="00315040" w:rsidRPr="009B3235">
        <w:rPr>
          <w:rFonts w:asciiTheme="minorEastAsia" w:eastAsiaTheme="minorEastAsia" w:hAnsiTheme="minorEastAsia" w:hint="eastAsia"/>
          <w:lang w:eastAsia="ja-JP"/>
        </w:rPr>
        <w:t>＿＿</w:t>
      </w:r>
      <w:r w:rsidR="00315040">
        <w:rPr>
          <w:rFonts w:asciiTheme="minorEastAsia" w:eastAsiaTheme="minorEastAsia" w:hAnsiTheme="minorEastAsia" w:hint="eastAsia"/>
          <w:lang w:eastAsia="ja-JP"/>
        </w:rPr>
        <w:t>。</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A.歩くために行きます</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B.歩くことにしました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C.歩いたことにしました</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 歩けるようになりました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37、李さん、三田さん</w:t>
      </w:r>
      <w:proofErr w:type="gramStart"/>
      <w:r w:rsidRPr="009B3235">
        <w:rPr>
          <w:rFonts w:asciiTheme="minorEastAsia" w:eastAsiaTheme="minorEastAsia" w:hAnsiTheme="minorEastAsia" w:hint="eastAsia"/>
          <w:lang w:eastAsia="ja-JP"/>
        </w:rPr>
        <w:t>が</w:t>
      </w:r>
      <w:proofErr w:type="gramEnd"/>
      <w:r w:rsidRPr="009B3235">
        <w:rPr>
          <w:rFonts w:asciiTheme="minorEastAsia" w:eastAsiaTheme="minorEastAsia" w:hAnsiTheme="minorEastAsia" w:hint="eastAsia"/>
          <w:lang w:eastAsia="ja-JP"/>
        </w:rPr>
        <w:t>場所</w:t>
      </w:r>
      <w:proofErr w:type="gramStart"/>
      <w:r w:rsidRPr="009B3235">
        <w:rPr>
          <w:rFonts w:asciiTheme="minorEastAsia" w:eastAsiaTheme="minorEastAsia" w:hAnsiTheme="minorEastAsia" w:hint="eastAsia"/>
          <w:lang w:eastAsia="ja-JP"/>
        </w:rPr>
        <w:t>が</w:t>
      </w:r>
      <w:proofErr w:type="gramEnd"/>
      <w:r w:rsidRPr="009B3235">
        <w:rPr>
          <w:rFonts w:asciiTheme="minorEastAsia" w:eastAsiaTheme="minorEastAsia" w:hAnsiTheme="minorEastAsia" w:hint="eastAsia"/>
          <w:lang w:eastAsia="ja-JP"/>
        </w:rPr>
        <w:t>分からないって言っているので、会場までの地図を</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書いて＿＿＿＿。</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A.やっていただきますか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B.いただいてください</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C.あげてください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D.もらってください</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38</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酒は胃によくないから、空腹では</w:t>
      </w:r>
      <w:r w:rsidR="009B3235" w:rsidRPr="009B3235">
        <w:rPr>
          <w:rFonts w:asciiTheme="minorEastAsia" w:eastAsiaTheme="minorEastAsia" w:hAnsiTheme="minorEastAsia" w:hint="eastAsia"/>
          <w:lang w:eastAsia="ja-JP"/>
        </w:rPr>
        <w:t>＿＿＿＿</w:t>
      </w:r>
      <w:r w:rsidR="009B3235" w:rsidRPr="009B3235">
        <w:rPr>
          <w:rFonts w:asciiTheme="minorEastAsia" w:eastAsiaTheme="minorEastAsia" w:hAnsiTheme="minorEastAsia" w:hint="eastAsia"/>
          <w:lang w:eastAsia="ja-JP"/>
        </w:rPr>
        <w:t>ください。</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lastRenderedPageBreak/>
        <w:t>A.飲んで</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B.飲まなくて</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C.飲まないで</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D.お飲み</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39</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どんなに体にいいものでも、＿＿＿の</w:t>
      </w:r>
      <w:proofErr w:type="gramStart"/>
      <w:r w:rsidRPr="009B3235">
        <w:rPr>
          <w:rFonts w:asciiTheme="minorEastAsia" w:eastAsiaTheme="minorEastAsia" w:hAnsiTheme="minorEastAsia" w:hint="eastAsia"/>
          <w:lang w:eastAsia="ja-JP"/>
        </w:rPr>
        <w:t>は</w:t>
      </w:r>
      <w:proofErr w:type="gramEnd"/>
      <w:r w:rsidRPr="009B3235">
        <w:rPr>
          <w:rFonts w:asciiTheme="minorEastAsia" w:eastAsiaTheme="minorEastAsia" w:hAnsiTheme="minorEastAsia" w:hint="eastAsia"/>
          <w:lang w:eastAsia="ja-JP"/>
        </w:rPr>
        <w:t>よくありません。</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A.飲める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B.飲まれる</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C.飲み過ぎる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D.飲むと</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40、何度も間違えている＿＿正しい発音を覚えました。</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A.うちに</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B.なかに</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C.あいだ</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D.ときに</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41、この地方では雪が1</w:t>
      </w:r>
      <w:r w:rsidR="009B3235"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も積もるのは珍しくないです。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A.メール</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B.メートㇽ</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C.メンバー</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D.クラスメート</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42、ハイキングの食ベ物は用意できましたが、明日の天気が</w:t>
      </w:r>
      <w:r w:rsidR="009B3235" w:rsidRPr="009B3235">
        <w:rPr>
          <w:rFonts w:asciiTheme="minorEastAsia" w:eastAsiaTheme="minorEastAsia" w:hAnsiTheme="minorEastAsia" w:hint="eastAsia"/>
          <w:lang w:eastAsia="ja-JP"/>
        </w:rPr>
        <w:t>＿＿＿＿</w:t>
      </w:r>
      <w:r w:rsidR="009B3235" w:rsidRPr="009B3235">
        <w:rPr>
          <w:rFonts w:asciiTheme="minorEastAsia" w:eastAsiaTheme="minorEastAsia" w:hAnsiTheme="minorEastAsia" w:hint="eastAsia"/>
          <w:lang w:eastAsia="ja-JP"/>
        </w:rPr>
        <w:t>。</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A.気にしています</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B.気に入っています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C.気になっています</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D.気を付けています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43</w:t>
      </w:r>
      <w:r w:rsidR="009B3235"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会議の時間が決まったら、私から</w:t>
      </w:r>
      <w:r w:rsidR="009B3235" w:rsidRPr="009B3235">
        <w:rPr>
          <w:rFonts w:asciiTheme="minorEastAsia" w:eastAsiaTheme="minorEastAsia" w:hAnsiTheme="minorEastAsia" w:hint="eastAsia"/>
          <w:lang w:eastAsia="ja-JP"/>
        </w:rPr>
        <w:t>＿＿＿＿</w:t>
      </w:r>
      <w:r w:rsidR="009B3235" w:rsidRPr="009B3235">
        <w:rPr>
          <w:rFonts w:asciiTheme="minorEastAsia" w:eastAsiaTheme="minorEastAsia" w:hAnsiTheme="minorEastAsia" w:hint="eastAsia"/>
          <w:lang w:eastAsia="ja-JP"/>
        </w:rPr>
        <w:t>。</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A.ご連絡します</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B.お連絡になります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C.ご連絡いただきます</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D.お連絡くださいます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44、社長はいつも自分で部屋を掃除＿＿そうです。</w:t>
      </w:r>
    </w:p>
    <w:p w:rsidR="004B6335" w:rsidRPr="009B3235" w:rsidRDefault="004B6335" w:rsidP="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A.いらっしゃる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B.いたす</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C.おっしゃる</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D.なさる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45、中学生の時から医者になることを目標</w:t>
      </w:r>
      <w:r w:rsidR="009B3235"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頑張りましたが、とうとう実現</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しました。</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A.によって</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B.にとって</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w:t>
      </w:r>
      <w:r w:rsidR="009B3235" w:rsidRPr="009B3235">
        <w:rPr>
          <w:rFonts w:asciiTheme="minorEastAsia" w:eastAsiaTheme="minorEastAsia" w:hAnsiTheme="minorEastAsia" w:hint="eastAsia"/>
          <w:lang w:eastAsia="ja-JP"/>
        </w:rPr>
        <w:t>として</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D.について</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46、この手紙では，祖母</w:t>
      </w:r>
      <w:r w:rsidR="009B3235" w:rsidRPr="009B3235">
        <w:rPr>
          <w:rFonts w:asciiTheme="minorEastAsia" w:eastAsiaTheme="minorEastAsia" w:hAnsiTheme="minorEastAsia" w:hint="eastAsia"/>
          <w:lang w:eastAsia="ja-JP"/>
        </w:rPr>
        <w:t>は</w:t>
      </w:r>
      <w:r w:rsidRPr="009B3235">
        <w:rPr>
          <w:rFonts w:asciiTheme="minorEastAsia" w:eastAsiaTheme="minorEastAsia" w:hAnsiTheme="minorEastAsia" w:hint="eastAsia"/>
          <w:lang w:eastAsia="ja-JP"/>
        </w:rPr>
        <w:t>＿＿そうです。</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A.元気に</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B.元気だ</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c.元気</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D.元気な</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47、その日の天気</w:t>
      </w:r>
      <w:r w:rsidR="009B3235"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旅行に行くかどうかを決める。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A.に対して</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B.によって</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C.に比</w:t>
      </w:r>
      <w:proofErr w:type="gramStart"/>
      <w:r w:rsidRPr="009B3235">
        <w:rPr>
          <w:rFonts w:asciiTheme="minorEastAsia" w:eastAsiaTheme="minorEastAsia" w:hAnsiTheme="minorEastAsia" w:hint="eastAsia"/>
          <w:lang w:eastAsia="ja-JP"/>
        </w:rPr>
        <w:t>ベて</w:t>
      </w:r>
      <w:proofErr w:type="gramEnd"/>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D.にとって</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48興隆では20元で、いい映画</w:t>
      </w:r>
      <w:r w:rsidR="009B3235" w:rsidRPr="009B3235">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 xml:space="preserve">A.が見られます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B.が見えます</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C.を見えます</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D.が</w:t>
      </w:r>
      <w:r w:rsidR="009B3235" w:rsidRPr="009B3235">
        <w:rPr>
          <w:rFonts w:asciiTheme="minorEastAsia" w:eastAsiaTheme="minorEastAsia" w:hAnsiTheme="minorEastAsia" w:hint="eastAsia"/>
          <w:lang w:eastAsia="ja-JP"/>
        </w:rPr>
        <w:t>見ます</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lastRenderedPageBreak/>
        <w:t>49、「あなたが</w:t>
      </w:r>
      <w:r w:rsidR="009B3235"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時、誰かいましたか。J</w:t>
      </w:r>
    </w:p>
    <w:p w:rsidR="00ED0AA3" w:rsidRPr="009B3235" w:rsidRDefault="009B3235" w:rsidP="009B3235">
      <w:pPr>
        <w:pStyle w:val="af"/>
        <w:ind w:firstLineChars="200" w:firstLine="44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w:t>
      </w:r>
      <w:r w:rsidR="004B6335" w:rsidRPr="009B3235">
        <w:rPr>
          <w:rFonts w:asciiTheme="minorEastAsia" w:eastAsiaTheme="minorEastAsia" w:hAnsiTheme="minorEastAsia" w:hint="eastAsia"/>
          <w:lang w:eastAsia="ja-JP"/>
        </w:rPr>
        <w:t>いいえ、まだ誰も来ていませんでした。J</w:t>
      </w:r>
    </w:p>
    <w:p w:rsidR="009B3235" w:rsidRPr="009B3235" w:rsidRDefault="004B6335">
      <w:pPr>
        <w:pStyle w:val="af"/>
        <w:rPr>
          <w:rFonts w:asciiTheme="minorEastAsia" w:eastAsiaTheme="minorEastAsia" w:hAnsiTheme="minorEastAsia"/>
          <w:lang w:eastAsia="ja-JP"/>
        </w:rPr>
      </w:pPr>
      <w:r w:rsidRPr="009B3235">
        <w:rPr>
          <w:rFonts w:asciiTheme="minorEastAsia" w:eastAsiaTheme="minorEastAsia" w:hAnsiTheme="minorEastAsia" w:hint="eastAsia"/>
          <w:lang w:eastAsia="ja-JP"/>
        </w:rPr>
        <w:t>A.着く</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B.着いてから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C.着いた</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D.着きました</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50母が買い物に行った</w:t>
      </w:r>
      <w:r w:rsidR="009B3235" w:rsidRPr="009B3235">
        <w:rPr>
          <w:rFonts w:asciiTheme="minorEastAsia" w:eastAsiaTheme="minorEastAsia" w:hAnsiTheme="minorEastAsia" w:hint="eastAsia"/>
          <w:lang w:eastAsia="ja-JP"/>
        </w:rPr>
        <w:t>＿＿＿＿</w:t>
      </w:r>
      <w:r w:rsidR="009B3235"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まだ帰ってきません。</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A.ながら</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B.まま</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C.なら</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51、この料理は</w:t>
      </w:r>
      <w:r w:rsidR="009B3235"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やって作ります。</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A.この</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B.こう</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C.これ</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D.こんな</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52、「今度の音楽会を聞きに行きたいですね。］</w:t>
      </w:r>
    </w:p>
    <w:p w:rsidR="00ED0AA3" w:rsidRPr="009B3235" w:rsidRDefault="004B6335" w:rsidP="009B3235">
      <w:pPr>
        <w:pStyle w:val="af"/>
        <w:ind w:firstLineChars="200" w:firstLine="44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「そうですが。じゃ</w:t>
      </w:r>
      <w:r w:rsidR="009B3235" w:rsidRP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w:t>
      </w:r>
      <w:r w:rsidR="009B3235" w:rsidRPr="009B3235">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A.一番前の切符がほしいです</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B.一緒に聞きに行きませんか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C.誰の歌ではありませんか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D.誰でも歌が上手です</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53</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あそこは危ないから、行く</w:t>
      </w:r>
      <w:r w:rsidR="009B3235" w:rsidRPr="009B3235">
        <w:rPr>
          <w:rFonts w:asciiTheme="minorEastAsia" w:eastAsiaTheme="minorEastAsia" w:hAnsiTheme="minorEastAsia" w:hint="eastAsia"/>
          <w:lang w:eastAsia="ja-JP"/>
        </w:rPr>
        <w:t>＿＿＿＿</w:t>
      </w:r>
      <w:r w:rsidR="009B3235" w:rsidRPr="009B3235">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A.ね</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B.わ</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C.よ</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D.な</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54</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いくら我慢しようと＿</w:t>
      </w:r>
      <w:r w:rsidR="00315040" w:rsidRPr="009B3235">
        <w:rPr>
          <w:rFonts w:asciiTheme="minorEastAsia" w:eastAsiaTheme="minorEastAsia" w:hAnsiTheme="minorEastAsia" w:hint="eastAsia"/>
          <w:lang w:eastAsia="ja-JP"/>
        </w:rPr>
        <w:t>＿＿</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涙が止まらなかった。</w:t>
      </w:r>
    </w:p>
    <w:p w:rsidR="009B3235" w:rsidRPr="009B3235" w:rsidRDefault="004B6335">
      <w:pPr>
        <w:pStyle w:val="af"/>
        <w:rPr>
          <w:rFonts w:asciiTheme="minorEastAsia" w:eastAsiaTheme="minorEastAsia" w:hAnsiTheme="minorEastAsia"/>
          <w:lang w:eastAsia="ja-JP"/>
        </w:rPr>
      </w:pPr>
      <w:r w:rsidRPr="009B3235">
        <w:rPr>
          <w:rFonts w:asciiTheme="minorEastAsia" w:eastAsiaTheme="minorEastAsia" w:hAnsiTheme="minorEastAsia" w:hint="eastAsia"/>
          <w:lang w:eastAsia="ja-JP"/>
        </w:rPr>
        <w:t>A.思うが</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B.思うのに</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C.思っても</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D.思う</w:t>
      </w:r>
      <w:r w:rsidR="009B3235" w:rsidRPr="009B3235">
        <w:rPr>
          <w:rFonts w:asciiTheme="minorEastAsia" w:eastAsiaTheme="minorEastAsia" w:hAnsiTheme="minorEastAsia" w:hint="eastAsia"/>
          <w:lang w:eastAsia="ja-JP"/>
        </w:rPr>
        <w:t>け</w:t>
      </w:r>
      <w:r w:rsidRPr="009B3235">
        <w:rPr>
          <w:rFonts w:asciiTheme="minorEastAsia" w:eastAsiaTheme="minorEastAsia" w:hAnsiTheme="minorEastAsia" w:hint="eastAsia"/>
          <w:lang w:eastAsia="ja-JP"/>
        </w:rPr>
        <w:t>れど</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52,日本人は初対面の人とあいさつをする時、一般的に＿＿のです。</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A.お礼を言う</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B.握手をする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C.お辞儀をする</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D.冗談を言う</w:t>
      </w:r>
    </w:p>
    <w:p w:rsidR="00ED0AA3" w:rsidRPr="00315040" w:rsidRDefault="004B6335">
      <w:pPr>
        <w:pStyle w:val="af"/>
        <w:rPr>
          <w:rFonts w:ascii="宋体" w:eastAsia="宋体" w:hAnsi="宋体" w:hint="eastAsia"/>
          <w:lang w:eastAsia="zh-CN"/>
        </w:rPr>
      </w:pPr>
      <w:r w:rsidRPr="00315040">
        <w:rPr>
          <w:rFonts w:ascii="宋体" w:eastAsia="宋体" w:hAnsi="宋体" w:hint="eastAsia"/>
          <w:lang w:eastAsia="zh-CN"/>
        </w:rPr>
        <w:t xml:space="preserve">第三部分 </w:t>
      </w:r>
      <w:r w:rsidRPr="00315040">
        <w:rPr>
          <w:rFonts w:ascii="宋体" w:eastAsia="宋体" w:hAnsi="宋体" w:cs="微软雅黑" w:hint="eastAsia"/>
          <w:lang w:eastAsia="zh-CN"/>
        </w:rPr>
        <w:t>阅读</w:t>
      </w:r>
      <w:r w:rsidRPr="00315040">
        <w:rPr>
          <w:rFonts w:ascii="宋体" w:eastAsia="宋体" w:hAnsi="宋体" w:hint="eastAsia"/>
          <w:lang w:eastAsia="zh-CN"/>
        </w:rPr>
        <w:t>理解（共20小</w:t>
      </w:r>
      <w:r w:rsidRPr="00315040">
        <w:rPr>
          <w:rFonts w:ascii="宋体" w:eastAsia="宋体" w:hAnsi="宋体" w:cs="微软雅黑" w:hint="eastAsia"/>
          <w:lang w:eastAsia="zh-CN"/>
        </w:rPr>
        <w:t>题</w:t>
      </w:r>
      <w:r w:rsidRPr="00315040">
        <w:rPr>
          <w:rFonts w:ascii="宋体" w:eastAsia="宋体" w:hAnsi="宋体" w:hint="eastAsia"/>
          <w:lang w:eastAsia="zh-CN"/>
        </w:rPr>
        <w:t>：每小</w:t>
      </w:r>
      <w:r w:rsidRPr="00315040">
        <w:rPr>
          <w:rFonts w:ascii="宋体" w:eastAsia="宋体" w:hAnsi="宋体" w:cs="微软雅黑" w:hint="eastAsia"/>
          <w:lang w:eastAsia="zh-CN"/>
        </w:rPr>
        <w:t>题</w:t>
      </w:r>
      <w:r w:rsidRPr="00315040">
        <w:rPr>
          <w:rFonts w:ascii="宋体" w:eastAsia="宋体" w:hAnsi="宋体" w:hint="eastAsia"/>
          <w:lang w:eastAsia="zh-CN"/>
        </w:rPr>
        <w:t>2分，</w:t>
      </w:r>
      <w:r w:rsidRPr="00315040">
        <w:rPr>
          <w:rFonts w:ascii="宋体" w:eastAsia="宋体" w:hAnsi="宋体" w:cs="微软雅黑" w:hint="eastAsia"/>
          <w:lang w:eastAsia="zh-CN"/>
        </w:rPr>
        <w:t>满</w:t>
      </w:r>
      <w:r w:rsidRPr="00315040">
        <w:rPr>
          <w:rFonts w:ascii="宋体" w:eastAsia="宋体" w:hAnsi="宋体" w:hint="eastAsia"/>
          <w:lang w:eastAsia="zh-CN"/>
        </w:rPr>
        <w:t>分50分）</w:t>
      </w:r>
    </w:p>
    <w:p w:rsidR="00ED0AA3" w:rsidRPr="00315040" w:rsidRDefault="004B6335">
      <w:pPr>
        <w:pStyle w:val="af"/>
        <w:rPr>
          <w:rFonts w:ascii="宋体" w:eastAsia="宋体" w:hAnsi="宋体" w:hint="eastAsia"/>
          <w:lang w:eastAsia="zh-CN"/>
        </w:rPr>
      </w:pPr>
      <w:r w:rsidRPr="00315040">
        <w:rPr>
          <w:rFonts w:ascii="宋体" w:eastAsia="宋体" w:hAnsi="宋体" w:cs="微软雅黑" w:hint="eastAsia"/>
          <w:lang w:eastAsia="zh-CN"/>
        </w:rPr>
        <w:t>阅读</w:t>
      </w:r>
      <w:r w:rsidRPr="00315040">
        <w:rPr>
          <w:rFonts w:ascii="宋体" w:eastAsia="宋体" w:hAnsi="宋体" w:hint="eastAsia"/>
          <w:lang w:eastAsia="zh-CN"/>
        </w:rPr>
        <w:t>下列短文，从A、B、C、D四个</w:t>
      </w:r>
      <w:r w:rsidRPr="00315040">
        <w:rPr>
          <w:rFonts w:ascii="宋体" w:eastAsia="宋体" w:hAnsi="宋体" w:cs="微软雅黑" w:hint="eastAsia"/>
          <w:lang w:eastAsia="zh-CN"/>
        </w:rPr>
        <w:t>选项</w:t>
      </w:r>
      <w:r w:rsidRPr="00315040">
        <w:rPr>
          <w:rFonts w:ascii="宋体" w:eastAsia="宋体" w:hAnsi="宋体" w:hint="eastAsia"/>
          <w:lang w:eastAsia="zh-CN"/>
        </w:rPr>
        <w:t>中</w:t>
      </w:r>
      <w:r w:rsidRPr="00315040">
        <w:rPr>
          <w:rFonts w:ascii="宋体" w:eastAsia="宋体" w:hAnsi="宋体" w:cs="微软雅黑" w:hint="eastAsia"/>
          <w:lang w:eastAsia="zh-CN"/>
        </w:rPr>
        <w:t>选</w:t>
      </w:r>
      <w:r w:rsidRPr="00315040">
        <w:rPr>
          <w:rFonts w:ascii="宋体" w:eastAsia="宋体" w:hAnsi="宋体" w:hint="eastAsia"/>
          <w:lang w:eastAsia="zh-CN"/>
        </w:rPr>
        <w:t>出符合文章内容的最佳</w:t>
      </w:r>
      <w:r w:rsidRPr="00315040">
        <w:rPr>
          <w:rFonts w:ascii="宋体" w:eastAsia="宋体" w:hAnsi="宋体" w:cs="微软雅黑" w:hint="eastAsia"/>
          <w:lang w:eastAsia="zh-CN"/>
        </w:rPr>
        <w:t>选项</w:t>
      </w:r>
      <w:r w:rsidRPr="00315040">
        <w:rPr>
          <w:rFonts w:ascii="宋体" w:eastAsia="宋体" w:hAnsi="宋体" w:hint="eastAsia"/>
          <w:lang w:eastAsia="zh-CN"/>
        </w:rPr>
        <w:t>，并</w:t>
      </w:r>
    </w:p>
    <w:p w:rsidR="00ED0AA3" w:rsidRPr="00315040" w:rsidRDefault="004B6335">
      <w:pPr>
        <w:pStyle w:val="af"/>
        <w:rPr>
          <w:rFonts w:ascii="宋体" w:eastAsia="宋体" w:hAnsi="宋体" w:hint="eastAsia"/>
          <w:lang w:eastAsia="zh-CN"/>
        </w:rPr>
      </w:pPr>
      <w:r w:rsidRPr="00315040">
        <w:rPr>
          <w:rFonts w:ascii="宋体" w:eastAsia="宋体" w:hAnsi="宋体" w:hint="eastAsia"/>
          <w:lang w:eastAsia="zh-CN"/>
        </w:rPr>
        <w:t>填写在答</w:t>
      </w:r>
      <w:r w:rsidRPr="00315040">
        <w:rPr>
          <w:rFonts w:ascii="宋体" w:eastAsia="宋体" w:hAnsi="宋体" w:cs="微软雅黑" w:hint="eastAsia"/>
          <w:lang w:eastAsia="zh-CN"/>
        </w:rPr>
        <w:t>题</w:t>
      </w:r>
      <w:r w:rsidRPr="00315040">
        <w:rPr>
          <w:rFonts w:ascii="宋体" w:eastAsia="宋体" w:hAnsi="宋体" w:hint="eastAsia"/>
          <w:lang w:eastAsia="zh-CN"/>
        </w:rPr>
        <w:t>卡上。</w:t>
      </w:r>
    </w:p>
    <w:p w:rsidR="00ED0AA3" w:rsidRPr="00164667" w:rsidRDefault="004B6335" w:rsidP="009B3235">
      <w:pPr>
        <w:pStyle w:val="af"/>
        <w:jc w:val="center"/>
        <w:rPr>
          <w:rFonts w:asciiTheme="minorEastAsia" w:eastAsiaTheme="minorEastAsia" w:hAnsiTheme="minorEastAsia" w:hint="eastAsia"/>
          <w:b/>
          <w:bCs/>
          <w:lang w:eastAsia="zh-CN"/>
        </w:rPr>
      </w:pPr>
      <w:r w:rsidRPr="00164667">
        <w:rPr>
          <w:rFonts w:asciiTheme="minorEastAsia" w:eastAsiaTheme="minorEastAsia" w:hAnsiTheme="minorEastAsia" w:hint="eastAsia"/>
          <w:b/>
          <w:bCs/>
          <w:lang w:eastAsia="zh-CN"/>
        </w:rPr>
        <w:t>（一）</w:t>
      </w:r>
    </w:p>
    <w:p w:rsidR="00ED0AA3" w:rsidRPr="009B3235" w:rsidRDefault="004B6335" w:rsidP="009B3235">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先日、ある会社に用事があって出掛けて、応接室で待っていると、娘さんがお茶を入れてきてくださいました。</w:t>
      </w:r>
    </w:p>
    <w:p w:rsidR="00ED0AA3" w:rsidRPr="009B3235" w:rsidRDefault="004B6335" w:rsidP="009B3235">
      <w:pPr>
        <w:pStyle w:val="af"/>
        <w:ind w:firstLineChars="50" w:firstLine="11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「どうぞ」と、お茶を私の前に置いて、ときに娘さんはちょっと首を傾ける</w:t>
      </w:r>
      <w:r w:rsidR="009B3235">
        <w:rPr>
          <w:rFonts w:asciiTheme="minorEastAsia" w:eastAsiaTheme="minorEastAsia" w:hAnsiTheme="minorEastAsia" w:hint="eastAsia"/>
          <w:lang w:eastAsia="ja-JP"/>
        </w:rPr>
        <w:t>よう</w:t>
      </w:r>
      <w:r w:rsidRPr="009B3235">
        <w:rPr>
          <w:rFonts w:asciiTheme="minorEastAsia" w:eastAsiaTheme="minorEastAsia" w:hAnsiTheme="minorEastAsia" w:hint="eastAsia"/>
          <w:lang w:eastAsia="ja-JP"/>
        </w:rPr>
        <w:t>にして、「少し熱いのですが。</w:t>
      </w:r>
      <w:r w:rsidR="009B3235">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と言い添えました。</w:t>
      </w:r>
    </w:p>
    <w:p w:rsidR="00ED0AA3" w:rsidRPr="009B3235" w:rsidRDefault="004B6335" w:rsidP="00315040">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lastRenderedPageBreak/>
        <w:t>私は</w:t>
      </w:r>
      <w:r w:rsidR="009B3235" w:rsidRPr="009B3235">
        <w:rPr>
          <w:rFonts w:asciiTheme="minorEastAsia" w:eastAsiaTheme="minorEastAsia" w:hAnsiTheme="minorEastAsia"/>
          <w:b/>
          <w:bCs/>
          <w:u w:val="single"/>
          <w:lang w:eastAsia="ja-JP"/>
        </w:rPr>
        <w:fldChar w:fldCharType="begin"/>
      </w:r>
      <w:r w:rsidR="009B3235" w:rsidRPr="009B3235">
        <w:rPr>
          <w:rFonts w:asciiTheme="minorEastAsia" w:eastAsia="宋体" w:hAnsiTheme="minorEastAsia"/>
          <w:b/>
          <w:bCs/>
          <w:u w:val="single"/>
          <w:lang w:eastAsia="ja-JP"/>
        </w:rPr>
        <w:instrText xml:space="preserve"> </w:instrText>
      </w:r>
      <w:r w:rsidR="009B3235" w:rsidRPr="009B3235">
        <w:rPr>
          <w:rFonts w:asciiTheme="minorEastAsia" w:eastAsia="宋体" w:hAnsiTheme="minorEastAsia" w:hint="eastAsia"/>
          <w:b/>
          <w:bCs/>
          <w:u w:val="single"/>
          <w:lang w:eastAsia="ja-JP"/>
        </w:rPr>
        <w:instrText>= 1 \* GB3</w:instrText>
      </w:r>
      <w:r w:rsidR="009B3235" w:rsidRPr="009B3235">
        <w:rPr>
          <w:rFonts w:asciiTheme="minorEastAsia" w:eastAsia="宋体" w:hAnsiTheme="minorEastAsia"/>
          <w:b/>
          <w:bCs/>
          <w:u w:val="single"/>
          <w:lang w:eastAsia="ja-JP"/>
        </w:rPr>
        <w:instrText xml:space="preserve"> </w:instrText>
      </w:r>
      <w:r w:rsidR="009B3235" w:rsidRPr="009B3235">
        <w:rPr>
          <w:rFonts w:asciiTheme="minorEastAsia" w:eastAsiaTheme="minorEastAsia" w:hAnsiTheme="minorEastAsia"/>
          <w:b/>
          <w:bCs/>
          <w:u w:val="single"/>
          <w:lang w:eastAsia="ja-JP"/>
        </w:rPr>
        <w:fldChar w:fldCharType="separate"/>
      </w:r>
      <w:r w:rsidR="009B3235" w:rsidRPr="009B3235">
        <w:rPr>
          <w:rFonts w:asciiTheme="minorEastAsia" w:eastAsia="宋体" w:hAnsiTheme="minorEastAsia" w:hint="eastAsia"/>
          <w:b/>
          <w:bCs/>
          <w:noProof/>
          <w:u w:val="single"/>
          <w:lang w:eastAsia="ja-JP"/>
        </w:rPr>
        <w:t>①</w:t>
      </w:r>
      <w:r w:rsidR="009B3235" w:rsidRPr="009B3235">
        <w:rPr>
          <w:rFonts w:asciiTheme="minorEastAsia" w:eastAsiaTheme="minorEastAsia" w:hAnsiTheme="minorEastAsia"/>
          <w:b/>
          <w:bCs/>
          <w:u w:val="single"/>
          <w:lang w:eastAsia="ja-JP"/>
        </w:rPr>
        <w:fldChar w:fldCharType="end"/>
      </w:r>
      <w:r w:rsidRPr="009B3235">
        <w:rPr>
          <w:rFonts w:asciiTheme="minorEastAsia" w:eastAsiaTheme="minorEastAsia" w:hAnsiTheme="minorEastAsia" w:hint="eastAsia"/>
          <w:b/>
          <w:bCs/>
          <w:u w:val="single"/>
          <w:lang w:eastAsia="ja-JP"/>
        </w:rPr>
        <w:t>その言葉</w:t>
      </w:r>
      <w:r w:rsidRPr="009B3235">
        <w:rPr>
          <w:rFonts w:asciiTheme="minorEastAsia" w:eastAsiaTheme="minorEastAsia" w:hAnsiTheme="minorEastAsia" w:hint="eastAsia"/>
          <w:lang w:eastAsia="ja-JP"/>
        </w:rPr>
        <w:t>をとても美しく聞いて、お茶をおいしくいただいたわけですが、この言葉は、その人の優しさ、敬語というような決められた言葉の美しさとは違う心の現れたもので、私のことを気使う心の言葉ということになる</w:t>
      </w:r>
      <w:proofErr w:type="gramStart"/>
      <w:r w:rsidRPr="009B3235">
        <w:rPr>
          <w:rFonts w:asciiTheme="minorEastAsia" w:eastAsiaTheme="minorEastAsia" w:hAnsiTheme="minorEastAsia" w:hint="eastAsia"/>
          <w:lang w:eastAsia="ja-JP"/>
        </w:rPr>
        <w:t>で</w:t>
      </w:r>
      <w:proofErr w:type="gramEnd"/>
      <w:r w:rsidRPr="009B3235">
        <w:rPr>
          <w:rFonts w:asciiTheme="minorEastAsia" w:eastAsiaTheme="minorEastAsia" w:hAnsiTheme="minorEastAsia" w:hint="eastAsia"/>
          <w:lang w:eastAsia="ja-JP"/>
        </w:rPr>
        <w:t>しよう。</w:t>
      </w:r>
    </w:p>
    <w:p w:rsidR="00ED0AA3" w:rsidRPr="009B3235" w:rsidRDefault="004B6335" w:rsidP="003031DC">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言葉には、意思を伝えたり用事を果たしたりして実用的に使われる場合と、心を伝える言葉として使われる場合と、大きく分けてこの2つの使い方があると言える</w:t>
      </w:r>
      <w:proofErr w:type="gramStart"/>
      <w:r w:rsidRPr="009B3235">
        <w:rPr>
          <w:rFonts w:asciiTheme="minorEastAsia" w:eastAsiaTheme="minorEastAsia" w:hAnsiTheme="minorEastAsia" w:hint="eastAsia"/>
          <w:lang w:eastAsia="ja-JP"/>
        </w:rPr>
        <w:t>で</w:t>
      </w:r>
      <w:proofErr w:type="gramEnd"/>
      <w:r w:rsidRPr="009B3235">
        <w:rPr>
          <w:rFonts w:asciiTheme="minorEastAsia" w:eastAsiaTheme="minorEastAsia" w:hAnsiTheme="minorEastAsia" w:hint="eastAsia"/>
          <w:lang w:eastAsia="ja-JP"/>
        </w:rPr>
        <w:t>しよう。</w:t>
      </w:r>
    </w:p>
    <w:p w:rsidR="00ED0AA3" w:rsidRPr="009B3235" w:rsidRDefault="003031DC" w:rsidP="003031DC">
      <w:pPr>
        <w:pStyle w:val="af"/>
        <w:ind w:firstLineChars="150" w:firstLine="330"/>
        <w:rPr>
          <w:rFonts w:asciiTheme="minorEastAsia" w:eastAsiaTheme="minorEastAsia" w:hAnsiTheme="minorEastAsia" w:hint="eastAsia"/>
          <w:lang w:eastAsia="ja-JP"/>
        </w:rPr>
      </w:pPr>
      <w:r>
        <w:rPr>
          <w:rFonts w:asciiTheme="minorEastAsia" w:eastAsiaTheme="minorEastAsia" w:hAnsiTheme="minorEastAsia"/>
          <w:lang w:eastAsia="ja-JP"/>
        </w:rPr>
        <w:fldChar w:fldCharType="begin"/>
      </w:r>
      <w:r>
        <w:rPr>
          <w:rFonts w:asciiTheme="minorEastAsia" w:eastAsia="宋体" w:hAnsiTheme="minorEastAsia"/>
          <w:lang w:eastAsia="ja-JP"/>
        </w:rPr>
        <w:instrText xml:space="preserve"> </w:instrText>
      </w:r>
      <w:r>
        <w:rPr>
          <w:rFonts w:asciiTheme="minorEastAsia" w:eastAsia="宋体" w:hAnsiTheme="minorEastAsia" w:hint="eastAsia"/>
          <w:lang w:eastAsia="ja-JP"/>
        </w:rPr>
        <w:instrText>= 2 \* GB3</w:instrText>
      </w:r>
      <w:r>
        <w:rPr>
          <w:rFonts w:asciiTheme="minorEastAsia" w:eastAsia="宋体" w:hAnsiTheme="minorEastAsia"/>
          <w:lang w:eastAsia="ja-JP"/>
        </w:rPr>
        <w:instrText xml:space="preserve"> </w:instrText>
      </w:r>
      <w:r>
        <w:rPr>
          <w:rFonts w:asciiTheme="minorEastAsia" w:eastAsiaTheme="minorEastAsia" w:hAnsiTheme="minorEastAsia"/>
          <w:lang w:eastAsia="ja-JP"/>
        </w:rPr>
        <w:fldChar w:fldCharType="separate"/>
      </w:r>
      <w:r>
        <w:rPr>
          <w:rFonts w:asciiTheme="minorEastAsia" w:eastAsia="宋体" w:hAnsiTheme="minorEastAsia" w:hint="eastAsia"/>
          <w:noProof/>
          <w:lang w:eastAsia="ja-JP"/>
        </w:rPr>
        <w:t>②</w:t>
      </w:r>
      <w:r>
        <w:rPr>
          <w:rFonts w:asciiTheme="minorEastAsia" w:eastAsiaTheme="minorEastAsia" w:hAnsiTheme="minorEastAsia"/>
          <w:lang w:eastAsia="ja-JP"/>
        </w:rPr>
        <w:fldChar w:fldCharType="end"/>
      </w:r>
      <w:r>
        <w:rPr>
          <w:rFonts w:asciiTheme="minorEastAsia" w:eastAsiaTheme="minorEastAsia" w:hAnsiTheme="minorEastAsia" w:hint="eastAsia"/>
          <w:lang w:eastAsia="ja-JP"/>
        </w:rPr>
        <w:t>＿＿＿＿＿＿、</w:t>
      </w:r>
      <w:r w:rsidR="004B6335" w:rsidRPr="009B3235">
        <w:rPr>
          <w:rFonts w:asciiTheme="minorEastAsia" w:eastAsiaTheme="minorEastAsia" w:hAnsiTheme="minorEastAsia" w:hint="eastAsia"/>
          <w:lang w:eastAsia="ja-JP"/>
        </w:rPr>
        <w:t>タバコを買う時、その用事を果たすための言葉は、 「はい、ライトを1つどうぞ」と言えばよいわけです。買い物はみんな大急ぎで、言葉も実用だけで簡潔に済</w:t>
      </w:r>
      <w:r>
        <w:rPr>
          <w:rFonts w:asciiTheme="minorEastAsia" w:eastAsiaTheme="minorEastAsia" w:hAnsiTheme="minorEastAsia" w:hint="eastAsia"/>
          <w:lang w:eastAsia="ja-JP"/>
        </w:rPr>
        <w:t>み</w:t>
      </w:r>
      <w:r w:rsidR="004B6335" w:rsidRPr="009B3235">
        <w:rPr>
          <w:rFonts w:asciiTheme="minorEastAsia" w:eastAsiaTheme="minorEastAsia" w:hAnsiTheme="minorEastAsia" w:hint="eastAsia"/>
          <w:lang w:eastAsia="ja-JP"/>
        </w:rPr>
        <w:t>ますことが、使い方として</w:t>
      </w:r>
      <w:r>
        <w:rPr>
          <w:rFonts w:asciiTheme="minorEastAsia" w:eastAsiaTheme="minorEastAsia" w:hAnsiTheme="minorEastAsia" w:hint="eastAsia"/>
          <w:lang w:eastAsia="ja-JP"/>
        </w:rPr>
        <w:t>ふさわ</w:t>
      </w:r>
      <w:r w:rsidR="004B6335" w:rsidRPr="009B3235">
        <w:rPr>
          <w:rFonts w:asciiTheme="minorEastAsia" w:eastAsiaTheme="minorEastAsia" w:hAnsiTheme="minorEastAsia" w:hint="eastAsia"/>
          <w:lang w:eastAsia="ja-JP"/>
        </w:rPr>
        <w:t>しいのです。でも、普段いつも、こうした実用だけ、言葉で済みますとしたら、</w:t>
      </w:r>
      <w:r>
        <w:rPr>
          <w:rFonts w:asciiTheme="minorEastAsia" w:eastAsiaTheme="minorEastAsia" w:hAnsiTheme="minorEastAsia"/>
          <w:lang w:eastAsia="ja-JP"/>
        </w:rPr>
        <w:fldChar w:fldCharType="begin"/>
      </w:r>
      <w:r>
        <w:rPr>
          <w:rFonts w:asciiTheme="minorEastAsia" w:eastAsia="宋体" w:hAnsiTheme="minorEastAsia"/>
          <w:lang w:eastAsia="ja-JP"/>
        </w:rPr>
        <w:instrText xml:space="preserve"> </w:instrText>
      </w:r>
      <w:r>
        <w:rPr>
          <w:rFonts w:asciiTheme="minorEastAsia" w:eastAsia="宋体" w:hAnsiTheme="minorEastAsia" w:hint="eastAsia"/>
          <w:lang w:eastAsia="ja-JP"/>
        </w:rPr>
        <w:instrText>= 3 \* GB3</w:instrText>
      </w:r>
      <w:r>
        <w:rPr>
          <w:rFonts w:asciiTheme="minorEastAsia" w:eastAsia="宋体" w:hAnsiTheme="minorEastAsia"/>
          <w:lang w:eastAsia="ja-JP"/>
        </w:rPr>
        <w:instrText xml:space="preserve"> </w:instrText>
      </w:r>
      <w:r>
        <w:rPr>
          <w:rFonts w:asciiTheme="minorEastAsia" w:eastAsiaTheme="minorEastAsia" w:hAnsiTheme="minorEastAsia"/>
          <w:lang w:eastAsia="ja-JP"/>
        </w:rPr>
        <w:fldChar w:fldCharType="separate"/>
      </w:r>
      <w:r>
        <w:rPr>
          <w:rFonts w:asciiTheme="minorEastAsia" w:eastAsia="宋体" w:hAnsiTheme="minorEastAsia" w:hint="eastAsia"/>
          <w:noProof/>
          <w:lang w:eastAsia="ja-JP"/>
        </w:rPr>
        <w:t>③</w:t>
      </w:r>
      <w:r>
        <w:rPr>
          <w:rFonts w:asciiTheme="minorEastAsia" w:eastAsiaTheme="minorEastAsia" w:hAnsiTheme="minorEastAsia"/>
          <w:lang w:eastAsia="ja-JP"/>
        </w:rPr>
        <w:fldChar w:fldCharType="end"/>
      </w:r>
      <w:r w:rsidR="004B6335" w:rsidRPr="009B3235">
        <w:rPr>
          <w:rFonts w:asciiTheme="minorEastAsia" w:eastAsiaTheme="minorEastAsia" w:hAnsiTheme="minorEastAsia" w:hint="eastAsia"/>
          <w:lang w:eastAsia="ja-JP"/>
        </w:rPr>
        <w:t>寂しい思いになることでしょう。</w:t>
      </w:r>
    </w:p>
    <w:p w:rsidR="00ED0AA3" w:rsidRPr="009B3235" w:rsidRDefault="004B6335" w:rsidP="003031DC">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「どうぞお茶を」と言う時の「どぅぞ」は実用ではなく、相手にお茶を勧める心を表す言葉。もしこの言葉がなく、「お茶」 「ご飯」と言</w:t>
      </w:r>
      <w:r w:rsidR="003031DC">
        <w:rPr>
          <w:rFonts w:asciiTheme="minorEastAsia" w:eastAsiaTheme="minorEastAsia" w:hAnsiTheme="minorEastAsia" w:hint="eastAsia"/>
          <w:lang w:eastAsia="ja-JP"/>
        </w:rPr>
        <w:t>う</w:t>
      </w:r>
      <w:r w:rsidRPr="009B3235">
        <w:rPr>
          <w:rFonts w:asciiTheme="minorEastAsia" w:eastAsiaTheme="minorEastAsia" w:hAnsiTheme="minorEastAsia" w:hint="eastAsia"/>
          <w:lang w:eastAsia="ja-JP"/>
        </w:rPr>
        <w:t>だけで差し出したとしたら、お客様はおいしくい</w:t>
      </w:r>
      <w:proofErr w:type="gramStart"/>
      <w:r w:rsidRPr="009B3235">
        <w:rPr>
          <w:rFonts w:asciiTheme="minorEastAsia" w:eastAsiaTheme="minorEastAsia" w:hAnsiTheme="minorEastAsia" w:hint="eastAsia"/>
          <w:lang w:eastAsia="ja-JP"/>
        </w:rPr>
        <w:t>だ</w:t>
      </w:r>
      <w:proofErr w:type="gramEnd"/>
      <w:r w:rsidRPr="009B3235">
        <w:rPr>
          <w:rFonts w:asciiTheme="minorEastAsia" w:eastAsiaTheme="minorEastAsia" w:hAnsiTheme="minorEastAsia" w:hint="eastAsia"/>
          <w:lang w:eastAsia="ja-JP"/>
        </w:rPr>
        <w:t>だく気にはならないでしょう。</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56</w:t>
      </w:r>
      <w:r w:rsidR="003031DC">
        <w:rPr>
          <w:rFonts w:asciiTheme="minorEastAsia" w:eastAsiaTheme="minorEastAsia" w:hAnsiTheme="minorEastAsia" w:hint="eastAsia"/>
          <w:lang w:eastAsia="ja-JP"/>
        </w:rPr>
        <w:t>、</w:t>
      </w:r>
      <w:r w:rsidR="003031DC" w:rsidRPr="003031DC">
        <w:rPr>
          <w:rFonts w:asciiTheme="minorEastAsia" w:eastAsiaTheme="minorEastAsia" w:hAnsiTheme="minorEastAsia"/>
          <w:b/>
          <w:bCs/>
          <w:lang w:eastAsia="ja-JP"/>
        </w:rPr>
        <w:fldChar w:fldCharType="begin"/>
      </w:r>
      <w:r w:rsidR="003031DC" w:rsidRPr="003031DC">
        <w:rPr>
          <w:rFonts w:asciiTheme="minorEastAsia" w:eastAsia="宋体" w:hAnsiTheme="minorEastAsia"/>
          <w:b/>
          <w:bCs/>
          <w:lang w:eastAsia="ja-JP"/>
        </w:rPr>
        <w:instrText xml:space="preserve"> </w:instrText>
      </w:r>
      <w:r w:rsidR="003031DC" w:rsidRPr="003031DC">
        <w:rPr>
          <w:rFonts w:asciiTheme="minorEastAsia" w:eastAsia="宋体" w:hAnsiTheme="minorEastAsia" w:hint="eastAsia"/>
          <w:b/>
          <w:bCs/>
          <w:lang w:eastAsia="ja-JP"/>
        </w:rPr>
        <w:instrText>= 1 \* GB3</w:instrText>
      </w:r>
      <w:r w:rsidR="003031DC" w:rsidRPr="003031DC">
        <w:rPr>
          <w:rFonts w:asciiTheme="minorEastAsia" w:eastAsia="宋体" w:hAnsiTheme="minorEastAsia"/>
          <w:b/>
          <w:bCs/>
          <w:lang w:eastAsia="ja-JP"/>
        </w:rPr>
        <w:instrText xml:space="preserve"> </w:instrText>
      </w:r>
      <w:r w:rsidR="003031DC" w:rsidRPr="003031DC">
        <w:rPr>
          <w:rFonts w:asciiTheme="minorEastAsia" w:eastAsiaTheme="minorEastAsia" w:hAnsiTheme="minorEastAsia"/>
          <w:b/>
          <w:bCs/>
          <w:lang w:eastAsia="ja-JP"/>
        </w:rPr>
        <w:fldChar w:fldCharType="separate"/>
      </w:r>
      <w:r w:rsidR="003031DC" w:rsidRPr="003031DC">
        <w:rPr>
          <w:rFonts w:asciiTheme="minorEastAsia" w:eastAsia="宋体" w:hAnsiTheme="minorEastAsia" w:hint="eastAsia"/>
          <w:b/>
          <w:bCs/>
          <w:noProof/>
          <w:lang w:eastAsia="ja-JP"/>
        </w:rPr>
        <w:t>①</w:t>
      </w:r>
      <w:r w:rsidR="003031DC" w:rsidRPr="003031DC">
        <w:rPr>
          <w:rFonts w:asciiTheme="minorEastAsia" w:eastAsiaTheme="minorEastAsia" w:hAnsiTheme="minorEastAsia"/>
          <w:b/>
          <w:bCs/>
          <w:lang w:eastAsia="ja-JP"/>
        </w:rPr>
        <w:fldChar w:fldCharType="end"/>
      </w:r>
      <w:r w:rsidRPr="003031DC">
        <w:rPr>
          <w:rFonts w:asciiTheme="minorEastAsia" w:eastAsiaTheme="minorEastAsia" w:hAnsiTheme="minorEastAsia" w:hint="eastAsia"/>
          <w:b/>
          <w:bCs/>
          <w:lang w:eastAsia="ja-JP"/>
        </w:rPr>
        <w:t>「その言葉</w:t>
      </w:r>
      <w:r w:rsidR="003031DC" w:rsidRPr="003031DC">
        <w:rPr>
          <w:rFonts w:asciiTheme="minorEastAsia" w:eastAsiaTheme="minorEastAsia" w:hAnsiTheme="minorEastAsia" w:hint="eastAsia"/>
          <w:b/>
          <w:bCs/>
          <w:lang w:eastAsia="ja-JP"/>
        </w:rPr>
        <w:t>」</w:t>
      </w:r>
      <w:r w:rsidRPr="009B3235">
        <w:rPr>
          <w:rFonts w:asciiTheme="minorEastAsia" w:eastAsiaTheme="minorEastAsia" w:hAnsiTheme="minorEastAsia" w:hint="eastAsia"/>
          <w:lang w:eastAsia="ja-JP"/>
        </w:rPr>
        <w:t>はどういう言葉を指すか。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A.どうぞ</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B.少し熱いのですが</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C.はい</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D.どうぞお茶を</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57</w:t>
      </w:r>
      <w:r w:rsidR="003031DC">
        <w:rPr>
          <w:rFonts w:asciiTheme="minorEastAsia" w:eastAsiaTheme="minorEastAsia" w:hAnsiTheme="minorEastAsia" w:hint="eastAsia"/>
          <w:lang w:eastAsia="ja-JP"/>
        </w:rPr>
        <w:t>、</w:t>
      </w:r>
      <w:r w:rsidR="003031DC">
        <w:rPr>
          <w:rFonts w:asciiTheme="minorEastAsia" w:eastAsiaTheme="minorEastAsia" w:hAnsiTheme="minorEastAsia"/>
          <w:lang w:eastAsia="ja-JP"/>
        </w:rPr>
        <w:fldChar w:fldCharType="begin"/>
      </w:r>
      <w:r w:rsidR="003031DC">
        <w:rPr>
          <w:rFonts w:asciiTheme="minorEastAsia" w:eastAsia="宋体" w:hAnsiTheme="minorEastAsia"/>
          <w:lang w:eastAsia="ja-JP"/>
        </w:rPr>
        <w:instrText xml:space="preserve"> </w:instrText>
      </w:r>
      <w:r w:rsidR="003031DC">
        <w:rPr>
          <w:rFonts w:asciiTheme="minorEastAsia" w:eastAsia="宋体" w:hAnsiTheme="minorEastAsia" w:hint="eastAsia"/>
          <w:lang w:eastAsia="ja-JP"/>
        </w:rPr>
        <w:instrText>= 2 \* GB3</w:instrText>
      </w:r>
      <w:r w:rsidR="003031DC">
        <w:rPr>
          <w:rFonts w:asciiTheme="minorEastAsia" w:eastAsia="宋体" w:hAnsiTheme="minorEastAsia"/>
          <w:lang w:eastAsia="ja-JP"/>
        </w:rPr>
        <w:instrText xml:space="preserve"> </w:instrText>
      </w:r>
      <w:r w:rsidR="003031DC">
        <w:rPr>
          <w:rFonts w:asciiTheme="minorEastAsia" w:eastAsiaTheme="minorEastAsia" w:hAnsiTheme="minorEastAsia"/>
          <w:lang w:eastAsia="ja-JP"/>
        </w:rPr>
        <w:fldChar w:fldCharType="separate"/>
      </w:r>
      <w:r w:rsidR="003031DC">
        <w:rPr>
          <w:rFonts w:asciiTheme="minorEastAsia" w:eastAsia="宋体" w:hAnsiTheme="minorEastAsia" w:hint="eastAsia"/>
          <w:noProof/>
          <w:lang w:eastAsia="ja-JP"/>
        </w:rPr>
        <w:t>②</w:t>
      </w:r>
      <w:r w:rsidR="003031DC">
        <w:rPr>
          <w:rFonts w:asciiTheme="minorEastAsia" w:eastAsiaTheme="minorEastAsia" w:hAnsiTheme="minorEastAsia"/>
          <w:lang w:eastAsia="ja-JP"/>
        </w:rPr>
        <w:fldChar w:fldCharType="end"/>
      </w:r>
      <w:r w:rsidR="003031DC">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には何を入れる</w:t>
      </w:r>
      <w:r w:rsidR="003031DC">
        <w:rPr>
          <w:rFonts w:asciiTheme="minorEastAsia" w:eastAsiaTheme="minorEastAsia" w:hAnsiTheme="minorEastAsia" w:hint="eastAsia"/>
          <w:lang w:eastAsia="ja-JP"/>
        </w:rPr>
        <w:t>か</w:t>
      </w:r>
      <w:r w:rsidRPr="009B3235">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w:t>
      </w:r>
      <w:r w:rsidR="003031DC">
        <w:rPr>
          <w:rFonts w:asciiTheme="minorEastAsia" w:eastAsiaTheme="minorEastAsia" w:hAnsiTheme="minorEastAsia" w:hint="eastAsia"/>
          <w:lang w:eastAsia="ja-JP"/>
        </w:rPr>
        <w:t>たとえば</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B.しかし</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C.ところで</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D.それに</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58</w:t>
      </w:r>
      <w:r w:rsidR="003031DC">
        <w:rPr>
          <w:rFonts w:asciiTheme="minorEastAsia" w:eastAsiaTheme="minorEastAsia" w:hAnsiTheme="minorEastAsia" w:hint="eastAsia"/>
          <w:lang w:eastAsia="ja-JP"/>
        </w:rPr>
        <w:t>、</w:t>
      </w:r>
      <w:r w:rsidR="003031DC">
        <w:rPr>
          <w:rFonts w:asciiTheme="minorEastAsia" w:eastAsiaTheme="minorEastAsia" w:hAnsiTheme="minorEastAsia"/>
          <w:lang w:eastAsia="ja-JP"/>
        </w:rPr>
        <w:fldChar w:fldCharType="begin"/>
      </w:r>
      <w:r w:rsidR="003031DC">
        <w:rPr>
          <w:rFonts w:asciiTheme="minorEastAsia" w:eastAsia="宋体" w:hAnsiTheme="minorEastAsia"/>
          <w:lang w:eastAsia="ja-JP"/>
        </w:rPr>
        <w:instrText xml:space="preserve"> </w:instrText>
      </w:r>
      <w:r w:rsidR="003031DC">
        <w:rPr>
          <w:rFonts w:asciiTheme="minorEastAsia" w:eastAsia="宋体" w:hAnsiTheme="minorEastAsia" w:hint="eastAsia"/>
          <w:lang w:eastAsia="ja-JP"/>
        </w:rPr>
        <w:instrText>= 3 \* GB3</w:instrText>
      </w:r>
      <w:r w:rsidR="003031DC">
        <w:rPr>
          <w:rFonts w:asciiTheme="minorEastAsia" w:eastAsia="宋体" w:hAnsiTheme="minorEastAsia"/>
          <w:lang w:eastAsia="ja-JP"/>
        </w:rPr>
        <w:instrText xml:space="preserve"> </w:instrText>
      </w:r>
      <w:r w:rsidR="003031DC">
        <w:rPr>
          <w:rFonts w:asciiTheme="minorEastAsia" w:eastAsiaTheme="minorEastAsia" w:hAnsiTheme="minorEastAsia"/>
          <w:lang w:eastAsia="ja-JP"/>
        </w:rPr>
        <w:fldChar w:fldCharType="separate"/>
      </w:r>
      <w:r w:rsidR="003031DC">
        <w:rPr>
          <w:rFonts w:asciiTheme="minorEastAsia" w:eastAsia="宋体" w:hAnsiTheme="minorEastAsia" w:hint="eastAsia"/>
          <w:noProof/>
          <w:lang w:eastAsia="ja-JP"/>
        </w:rPr>
        <w:t>③</w:t>
      </w:r>
      <w:r w:rsidR="003031DC">
        <w:rPr>
          <w:rFonts w:asciiTheme="minorEastAsia" w:eastAsiaTheme="minorEastAsia" w:hAnsiTheme="minorEastAsia"/>
          <w:lang w:eastAsia="ja-JP"/>
        </w:rPr>
        <w:fldChar w:fldCharType="end"/>
      </w:r>
      <w:r w:rsidRPr="009B3235">
        <w:rPr>
          <w:rFonts w:asciiTheme="minorEastAsia" w:eastAsiaTheme="minorEastAsia" w:hAnsiTheme="minorEastAsia" w:hint="eastAsia"/>
          <w:lang w:eastAsia="ja-JP"/>
        </w:rPr>
        <w:t>「寂しい思いになる」とあるが、それはなぜ</w:t>
      </w:r>
      <w:r w:rsidR="003031DC">
        <w:rPr>
          <w:rFonts w:asciiTheme="minorEastAsia" w:eastAsiaTheme="minorEastAsia" w:hAnsiTheme="minorEastAsia" w:hint="eastAsia"/>
          <w:lang w:eastAsia="ja-JP"/>
        </w:rPr>
        <w:t>か</w:t>
      </w:r>
      <w:r w:rsidRPr="009B3235">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A.店員の態度が悪いから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B.店員はお客さまに自分の心を伝える言葉を言わなかったから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C.店員は忙しくて何も言わなかったから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D.お客様の買ったものは実用ではないから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59、「</w:t>
      </w:r>
      <w:r w:rsidR="003031DC">
        <w:rPr>
          <w:rFonts w:asciiTheme="minorEastAsia" w:eastAsiaTheme="minorEastAsia" w:hAnsiTheme="minorEastAsia" w:hint="eastAsia"/>
          <w:lang w:eastAsia="ja-JP"/>
        </w:rPr>
        <w:t>はい、</w:t>
      </w:r>
      <w:r w:rsidRPr="009B3235">
        <w:rPr>
          <w:rFonts w:asciiTheme="minorEastAsia" w:eastAsiaTheme="minorEastAsia" w:hAnsiTheme="minorEastAsia" w:hint="eastAsia"/>
          <w:lang w:eastAsia="ja-JP"/>
        </w:rPr>
        <w:t>ライトを1つどうぞ</w:t>
      </w:r>
      <w:r w:rsidR="003031DC">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と「ど</w:t>
      </w:r>
      <w:r w:rsidR="003031DC">
        <w:rPr>
          <w:rFonts w:asciiTheme="minorEastAsia" w:eastAsiaTheme="minorEastAsia" w:hAnsiTheme="minorEastAsia" w:hint="eastAsia"/>
          <w:lang w:eastAsia="ja-JP"/>
        </w:rPr>
        <w:t>う</w:t>
      </w:r>
      <w:r w:rsidRPr="009B3235">
        <w:rPr>
          <w:rFonts w:asciiTheme="minorEastAsia" w:eastAsiaTheme="minorEastAsia" w:hAnsiTheme="minorEastAsia" w:hint="eastAsia"/>
          <w:lang w:eastAsia="ja-JP"/>
        </w:rPr>
        <w:t>ぞお茶を」の「どうぞ</w:t>
      </w:r>
      <w:r w:rsidR="003031DC">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という2つの言葉はそれぞれどの使い方に属するか。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A.両方とも実用的な言葉である。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B.両方とも心を伝える言葉である。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C.前者は実用的な言葉であるが、後者は心を伝える言葉である。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D.前者は心を伝える言葉であるが、後者は実用的な言葉である。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60</w:t>
      </w:r>
      <w:r w:rsidR="003031DC">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文章の内容に合っているものはどれか。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lastRenderedPageBreak/>
        <w:t>A.普段はなる</w:t>
      </w:r>
      <w:proofErr w:type="gramStart"/>
      <w:r w:rsidRPr="009B3235">
        <w:rPr>
          <w:rFonts w:asciiTheme="minorEastAsia" w:eastAsiaTheme="minorEastAsia" w:hAnsiTheme="minorEastAsia" w:hint="eastAsia"/>
          <w:lang w:eastAsia="ja-JP"/>
        </w:rPr>
        <w:t>ベく</w:t>
      </w:r>
      <w:proofErr w:type="gramEnd"/>
      <w:r w:rsidRPr="009B3235">
        <w:rPr>
          <w:rFonts w:asciiTheme="minorEastAsia" w:eastAsiaTheme="minorEastAsia" w:hAnsiTheme="minorEastAsia" w:hint="eastAsia"/>
          <w:lang w:eastAsia="ja-JP"/>
        </w:rPr>
        <w:t>実用的な言葉を使う</w:t>
      </w:r>
      <w:proofErr w:type="gramStart"/>
      <w:r w:rsidRPr="009B3235">
        <w:rPr>
          <w:rFonts w:asciiTheme="minorEastAsia" w:eastAsiaTheme="minorEastAsia" w:hAnsiTheme="minorEastAsia" w:hint="eastAsia"/>
          <w:lang w:eastAsia="ja-JP"/>
        </w:rPr>
        <w:t>ベ</w:t>
      </w:r>
      <w:proofErr w:type="gramEnd"/>
      <w:r w:rsidRPr="009B3235">
        <w:rPr>
          <w:rFonts w:asciiTheme="minorEastAsia" w:eastAsiaTheme="minorEastAsia" w:hAnsiTheme="minorEastAsia" w:hint="eastAsia"/>
          <w:lang w:eastAsia="ja-JP"/>
        </w:rPr>
        <w:t>きだ</w:t>
      </w:r>
      <w:r w:rsidR="003031DC">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B.駅の買い物は大急ぎにしなければならない。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C.若い人たちはもっと正しい言葉を使う</w:t>
      </w:r>
      <w:proofErr w:type="gramStart"/>
      <w:r w:rsidRPr="009B3235">
        <w:rPr>
          <w:rFonts w:asciiTheme="minorEastAsia" w:eastAsiaTheme="minorEastAsia" w:hAnsiTheme="minorEastAsia" w:hint="eastAsia"/>
          <w:lang w:eastAsia="ja-JP"/>
        </w:rPr>
        <w:t>ベ</w:t>
      </w:r>
      <w:proofErr w:type="gramEnd"/>
      <w:r w:rsidRPr="009B3235">
        <w:rPr>
          <w:rFonts w:asciiTheme="minorEastAsia" w:eastAsiaTheme="minorEastAsia" w:hAnsiTheme="minorEastAsia" w:hint="eastAsia"/>
          <w:lang w:eastAsia="ja-JP"/>
        </w:rPr>
        <w:t>きだ。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D.心を伝える言葉がなかったら、寂しくなるに違いない。</w:t>
      </w:r>
    </w:p>
    <w:p w:rsidR="00ED0AA3" w:rsidRPr="003031DC" w:rsidRDefault="004B6335" w:rsidP="003031DC">
      <w:pPr>
        <w:pStyle w:val="af"/>
        <w:jc w:val="center"/>
        <w:rPr>
          <w:rFonts w:asciiTheme="minorEastAsia" w:eastAsiaTheme="minorEastAsia" w:hAnsiTheme="minorEastAsia" w:hint="eastAsia"/>
          <w:b/>
          <w:bCs/>
          <w:lang w:eastAsia="ja-JP"/>
        </w:rPr>
      </w:pPr>
      <w:r w:rsidRPr="003031DC">
        <w:rPr>
          <w:rFonts w:asciiTheme="minorEastAsia" w:eastAsiaTheme="minorEastAsia" w:hAnsiTheme="minorEastAsia" w:hint="eastAsia"/>
          <w:b/>
          <w:bCs/>
          <w:lang w:eastAsia="ja-JP"/>
        </w:rPr>
        <w:t>（</w:t>
      </w:r>
      <w:r w:rsidR="005B07F0">
        <w:rPr>
          <w:rFonts w:asciiTheme="minorEastAsia" w:eastAsiaTheme="minorEastAsia" w:hAnsiTheme="minorEastAsia" w:hint="eastAsia"/>
          <w:b/>
          <w:bCs/>
          <w:lang w:eastAsia="zh-CN"/>
        </w:rPr>
        <w:t>二</w:t>
      </w:r>
      <w:r w:rsidRPr="003031DC">
        <w:rPr>
          <w:rFonts w:asciiTheme="minorEastAsia" w:eastAsiaTheme="minorEastAsia" w:hAnsiTheme="minorEastAsia" w:hint="eastAsia"/>
          <w:b/>
          <w:bCs/>
          <w:lang w:eastAsia="ja-JP"/>
        </w:rPr>
        <w:t>）</w:t>
      </w:r>
    </w:p>
    <w:p w:rsidR="00ED0AA3" w:rsidRPr="009B3235" w:rsidRDefault="004B6335" w:rsidP="003031DC">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いろいろなことをすぐに忘れてしまう 「もの忘れ」は、これまでは年を取るとともに、見られる症状だったが、最近30代、40代の若い人にも</w:t>
      </w:r>
      <w:r w:rsidR="003031DC" w:rsidRPr="003031DC">
        <w:rPr>
          <w:rFonts w:asciiTheme="minorEastAsia" w:eastAsiaTheme="minorEastAsia" w:hAnsiTheme="minorEastAsia"/>
          <w:b/>
          <w:bCs/>
          <w:u w:val="single"/>
          <w:lang w:eastAsia="ja-JP"/>
        </w:rPr>
        <w:fldChar w:fldCharType="begin"/>
      </w:r>
      <w:r w:rsidR="003031DC" w:rsidRPr="003031DC">
        <w:rPr>
          <w:rFonts w:asciiTheme="minorEastAsia" w:eastAsia="宋体" w:hAnsiTheme="minorEastAsia"/>
          <w:b/>
          <w:bCs/>
          <w:u w:val="single"/>
          <w:lang w:eastAsia="ja-JP"/>
        </w:rPr>
        <w:instrText xml:space="preserve"> </w:instrText>
      </w:r>
      <w:r w:rsidR="003031DC" w:rsidRPr="003031DC">
        <w:rPr>
          <w:rFonts w:asciiTheme="minorEastAsia" w:eastAsia="宋体" w:hAnsiTheme="minorEastAsia" w:hint="eastAsia"/>
          <w:b/>
          <w:bCs/>
          <w:u w:val="single"/>
          <w:lang w:eastAsia="ja-JP"/>
        </w:rPr>
        <w:instrText>= 1 \* GB3</w:instrText>
      </w:r>
      <w:r w:rsidR="003031DC" w:rsidRPr="003031DC">
        <w:rPr>
          <w:rFonts w:asciiTheme="minorEastAsia" w:eastAsia="宋体" w:hAnsiTheme="minorEastAsia"/>
          <w:b/>
          <w:bCs/>
          <w:u w:val="single"/>
          <w:lang w:eastAsia="ja-JP"/>
        </w:rPr>
        <w:instrText xml:space="preserve"> </w:instrText>
      </w:r>
      <w:r w:rsidR="003031DC" w:rsidRPr="003031DC">
        <w:rPr>
          <w:rFonts w:asciiTheme="minorEastAsia" w:eastAsiaTheme="minorEastAsia" w:hAnsiTheme="minorEastAsia"/>
          <w:b/>
          <w:bCs/>
          <w:u w:val="single"/>
          <w:lang w:eastAsia="ja-JP"/>
        </w:rPr>
        <w:fldChar w:fldCharType="separate"/>
      </w:r>
      <w:r w:rsidR="003031DC" w:rsidRPr="003031DC">
        <w:rPr>
          <w:rFonts w:asciiTheme="minorEastAsia" w:eastAsia="宋体" w:hAnsiTheme="minorEastAsia" w:hint="eastAsia"/>
          <w:b/>
          <w:bCs/>
          <w:noProof/>
          <w:u w:val="single"/>
          <w:lang w:eastAsia="ja-JP"/>
        </w:rPr>
        <w:t>①</w:t>
      </w:r>
      <w:r w:rsidR="003031DC" w:rsidRPr="003031DC">
        <w:rPr>
          <w:rFonts w:asciiTheme="minorEastAsia" w:eastAsiaTheme="minorEastAsia" w:hAnsiTheme="minorEastAsia"/>
          <w:b/>
          <w:bCs/>
          <w:u w:val="single"/>
          <w:lang w:eastAsia="ja-JP"/>
        </w:rPr>
        <w:fldChar w:fldCharType="end"/>
      </w:r>
      <w:r w:rsidRPr="003031DC">
        <w:rPr>
          <w:rFonts w:asciiTheme="minorEastAsia" w:eastAsiaTheme="minorEastAsia" w:hAnsiTheme="minorEastAsia" w:hint="eastAsia"/>
          <w:b/>
          <w:bCs/>
          <w:u w:val="single"/>
          <w:lang w:eastAsia="ja-JP"/>
        </w:rPr>
        <w:t>同じような症状</w:t>
      </w:r>
      <w:r w:rsidRPr="009B3235">
        <w:rPr>
          <w:rFonts w:asciiTheme="minorEastAsia" w:eastAsiaTheme="minorEastAsia" w:hAnsiTheme="minorEastAsia" w:hint="eastAsia"/>
          <w:lang w:eastAsia="ja-JP"/>
        </w:rPr>
        <w:t>が見られるようになってきた。</w:t>
      </w:r>
    </w:p>
    <w:p w:rsidR="00ED0AA3" w:rsidRPr="009B3235" w:rsidRDefault="004B6335" w:rsidP="003031DC">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このような若い世代に見られる症状には、「人や物の名前が思い出せなくなった」、「ときどき頭の働きが止まってしまう」、 「話している時に、言葉が出なくなってしまう」などがある。これらの症状は高齢になると自然なことだが、若いうちからというのは、やはり問題がありそうだ。</w:t>
      </w:r>
    </w:p>
    <w:p w:rsidR="00ED0AA3" w:rsidRPr="009B3235" w:rsidRDefault="004B6335" w:rsidP="003031DC">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では、なぜ若くても、このような症状が出るのだろうか。</w:t>
      </w:r>
      <w:r w:rsidR="003031DC" w:rsidRPr="003031DC">
        <w:rPr>
          <w:rFonts w:asciiTheme="minorEastAsia" w:eastAsiaTheme="minorEastAsia" w:hAnsiTheme="minorEastAsia"/>
          <w:b/>
          <w:bCs/>
          <w:u w:val="single"/>
          <w:lang w:eastAsia="ja-JP"/>
        </w:rPr>
        <w:fldChar w:fldCharType="begin"/>
      </w:r>
      <w:r w:rsidR="003031DC" w:rsidRPr="003031DC">
        <w:rPr>
          <w:rFonts w:asciiTheme="minorEastAsia" w:eastAsia="宋体" w:hAnsiTheme="minorEastAsia"/>
          <w:b/>
          <w:bCs/>
          <w:u w:val="single"/>
          <w:lang w:eastAsia="zh-CN"/>
        </w:rPr>
        <w:instrText xml:space="preserve"> </w:instrText>
      </w:r>
      <w:r w:rsidR="003031DC" w:rsidRPr="003031DC">
        <w:rPr>
          <w:rFonts w:asciiTheme="minorEastAsia" w:eastAsia="宋体" w:hAnsiTheme="minorEastAsia" w:hint="eastAsia"/>
          <w:b/>
          <w:bCs/>
          <w:u w:val="single"/>
          <w:lang w:eastAsia="zh-CN"/>
        </w:rPr>
        <w:instrText>= 2 \* GB3</w:instrText>
      </w:r>
      <w:r w:rsidR="003031DC" w:rsidRPr="003031DC">
        <w:rPr>
          <w:rFonts w:asciiTheme="minorEastAsia" w:eastAsia="宋体" w:hAnsiTheme="minorEastAsia"/>
          <w:b/>
          <w:bCs/>
          <w:u w:val="single"/>
          <w:lang w:eastAsia="zh-CN"/>
        </w:rPr>
        <w:instrText xml:space="preserve"> </w:instrText>
      </w:r>
      <w:r w:rsidR="003031DC" w:rsidRPr="003031DC">
        <w:rPr>
          <w:rFonts w:asciiTheme="minorEastAsia" w:eastAsiaTheme="minorEastAsia" w:hAnsiTheme="minorEastAsia"/>
          <w:b/>
          <w:bCs/>
          <w:u w:val="single"/>
          <w:lang w:eastAsia="ja-JP"/>
        </w:rPr>
        <w:fldChar w:fldCharType="separate"/>
      </w:r>
      <w:r w:rsidR="003031DC" w:rsidRPr="003031DC">
        <w:rPr>
          <w:rFonts w:asciiTheme="minorEastAsia" w:eastAsia="宋体" w:hAnsiTheme="minorEastAsia" w:hint="eastAsia"/>
          <w:b/>
          <w:bCs/>
          <w:noProof/>
          <w:u w:val="single"/>
          <w:lang w:eastAsia="ja-JP"/>
        </w:rPr>
        <w:t>②</w:t>
      </w:r>
      <w:r w:rsidR="003031DC" w:rsidRPr="003031DC">
        <w:rPr>
          <w:rFonts w:asciiTheme="minorEastAsia" w:eastAsiaTheme="minorEastAsia" w:hAnsiTheme="minorEastAsia"/>
          <w:b/>
          <w:bCs/>
          <w:u w:val="single"/>
          <w:lang w:eastAsia="ja-JP"/>
        </w:rPr>
        <w:fldChar w:fldCharType="end"/>
      </w:r>
      <w:r w:rsidRPr="003031DC">
        <w:rPr>
          <w:rFonts w:asciiTheme="minorEastAsia" w:eastAsiaTheme="minorEastAsia" w:hAnsiTheme="minorEastAsia" w:hint="eastAsia"/>
          <w:b/>
          <w:bCs/>
          <w:u w:val="single"/>
          <w:lang w:eastAsia="ja-JP"/>
        </w:rPr>
        <w:t>その原因</w:t>
      </w:r>
      <w:r w:rsidRPr="009B3235">
        <w:rPr>
          <w:rFonts w:asciiTheme="minorEastAsia" w:eastAsiaTheme="minorEastAsia" w:hAnsiTheme="minorEastAsia" w:hint="eastAsia"/>
          <w:lang w:eastAsia="ja-JP"/>
        </w:rPr>
        <w:t>は自分の頭を使っていないからだ。現代社会はインターネット、携帯電話などの発達で、何か分からないことがあれば、すぐに調</w:t>
      </w:r>
      <w:proofErr w:type="gramStart"/>
      <w:r w:rsidRPr="009B3235">
        <w:rPr>
          <w:rFonts w:asciiTheme="minorEastAsia" w:eastAsiaTheme="minorEastAsia" w:hAnsiTheme="minorEastAsia" w:hint="eastAsia"/>
          <w:lang w:eastAsia="ja-JP"/>
        </w:rPr>
        <w:t>ベる</w:t>
      </w:r>
      <w:proofErr w:type="gramEnd"/>
      <w:r w:rsidRPr="009B3235">
        <w:rPr>
          <w:rFonts w:asciiTheme="minorEastAsia" w:eastAsiaTheme="minorEastAsia" w:hAnsiTheme="minorEastAsia" w:hint="eastAsia"/>
          <w:lang w:eastAsia="ja-JP"/>
        </w:rPr>
        <w:t>ことができる。そのため、「探す」 「迷う」機会が減り、自分で考えることをしなくなってしまったのだ。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61</w:t>
      </w:r>
      <w:r w:rsidR="003031DC">
        <w:rPr>
          <w:rFonts w:asciiTheme="minorEastAsia" w:eastAsiaTheme="minorEastAsia" w:hAnsiTheme="minorEastAsia" w:hint="eastAsia"/>
          <w:lang w:eastAsia="ja-JP"/>
        </w:rPr>
        <w:t>、</w:t>
      </w:r>
      <w:r w:rsidR="003031DC">
        <w:rPr>
          <w:rFonts w:asciiTheme="minorEastAsia" w:eastAsiaTheme="minorEastAsia" w:hAnsiTheme="minorEastAsia"/>
          <w:lang w:eastAsia="ja-JP"/>
        </w:rPr>
        <w:fldChar w:fldCharType="begin"/>
      </w:r>
      <w:r w:rsidR="003031DC">
        <w:rPr>
          <w:rFonts w:asciiTheme="minorEastAsia" w:eastAsia="宋体" w:hAnsiTheme="minorEastAsia"/>
          <w:lang w:eastAsia="ja-JP"/>
        </w:rPr>
        <w:instrText xml:space="preserve"> </w:instrText>
      </w:r>
      <w:r w:rsidR="003031DC">
        <w:rPr>
          <w:rFonts w:asciiTheme="minorEastAsia" w:eastAsia="宋体" w:hAnsiTheme="minorEastAsia" w:hint="eastAsia"/>
          <w:lang w:eastAsia="ja-JP"/>
        </w:rPr>
        <w:instrText>= 1 \* GB3</w:instrText>
      </w:r>
      <w:r w:rsidR="003031DC">
        <w:rPr>
          <w:rFonts w:asciiTheme="minorEastAsia" w:eastAsia="宋体" w:hAnsiTheme="minorEastAsia"/>
          <w:lang w:eastAsia="ja-JP"/>
        </w:rPr>
        <w:instrText xml:space="preserve"> </w:instrText>
      </w:r>
      <w:r w:rsidR="003031DC">
        <w:rPr>
          <w:rFonts w:asciiTheme="minorEastAsia" w:eastAsiaTheme="minorEastAsia" w:hAnsiTheme="minorEastAsia"/>
          <w:lang w:eastAsia="ja-JP"/>
        </w:rPr>
        <w:fldChar w:fldCharType="separate"/>
      </w:r>
      <w:r w:rsidR="003031DC">
        <w:rPr>
          <w:rFonts w:asciiTheme="minorEastAsia" w:eastAsia="宋体" w:hAnsiTheme="minorEastAsia" w:hint="eastAsia"/>
          <w:noProof/>
          <w:lang w:eastAsia="ja-JP"/>
        </w:rPr>
        <w:t>①</w:t>
      </w:r>
      <w:r w:rsidR="003031DC">
        <w:rPr>
          <w:rFonts w:asciiTheme="minorEastAsia" w:eastAsiaTheme="minorEastAsia" w:hAnsiTheme="minorEastAsia"/>
          <w:lang w:eastAsia="ja-JP"/>
        </w:rPr>
        <w:fldChar w:fldCharType="end"/>
      </w:r>
      <w:r w:rsidRPr="009B3235">
        <w:rPr>
          <w:rFonts w:asciiTheme="minorEastAsia" w:eastAsiaTheme="minorEastAsia" w:hAnsiTheme="minorEastAsia" w:hint="eastAsia"/>
          <w:lang w:eastAsia="ja-JP"/>
        </w:rPr>
        <w:t>「同じような症状」とはどんな症状</w:t>
      </w:r>
      <w:r w:rsidR="003031DC">
        <w:rPr>
          <w:rFonts w:asciiTheme="minorEastAsia" w:eastAsiaTheme="minorEastAsia" w:hAnsiTheme="minorEastAsia" w:hint="eastAsia"/>
          <w:lang w:eastAsia="ja-JP"/>
        </w:rPr>
        <w:t>か</w:t>
      </w:r>
      <w:r w:rsidRPr="009B3235">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A.年を取るとともに、体が悪くなる症状</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B.年を取るとともに、目が悪くなる症状</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C.いろいろなことをすぐに忘れてしまう症状</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D.年を取るとともに、足が悪くなる症状</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62</w:t>
      </w:r>
      <w:r w:rsidR="003031DC">
        <w:rPr>
          <w:rFonts w:asciiTheme="minorEastAsia" w:eastAsiaTheme="minorEastAsia" w:hAnsiTheme="minorEastAsia" w:hint="eastAsia"/>
          <w:lang w:eastAsia="ja-JP"/>
        </w:rPr>
        <w:t>、</w:t>
      </w:r>
      <w:r w:rsidR="003031DC">
        <w:rPr>
          <w:rFonts w:asciiTheme="minorEastAsia" w:eastAsiaTheme="minorEastAsia" w:hAnsiTheme="minorEastAsia"/>
          <w:lang w:eastAsia="ja-JP"/>
        </w:rPr>
        <w:fldChar w:fldCharType="begin"/>
      </w:r>
      <w:r w:rsidR="003031DC">
        <w:rPr>
          <w:rFonts w:asciiTheme="minorEastAsia" w:eastAsia="宋体" w:hAnsiTheme="minorEastAsia"/>
          <w:lang w:eastAsia="ja-JP"/>
        </w:rPr>
        <w:instrText xml:space="preserve"> </w:instrText>
      </w:r>
      <w:r w:rsidR="003031DC">
        <w:rPr>
          <w:rFonts w:asciiTheme="minorEastAsia" w:eastAsia="宋体" w:hAnsiTheme="minorEastAsia" w:hint="eastAsia"/>
          <w:lang w:eastAsia="ja-JP"/>
        </w:rPr>
        <w:instrText>= 2 \* GB3</w:instrText>
      </w:r>
      <w:r w:rsidR="003031DC">
        <w:rPr>
          <w:rFonts w:asciiTheme="minorEastAsia" w:eastAsia="宋体" w:hAnsiTheme="minorEastAsia"/>
          <w:lang w:eastAsia="ja-JP"/>
        </w:rPr>
        <w:instrText xml:space="preserve"> </w:instrText>
      </w:r>
      <w:r w:rsidR="003031DC">
        <w:rPr>
          <w:rFonts w:asciiTheme="minorEastAsia" w:eastAsiaTheme="minorEastAsia" w:hAnsiTheme="minorEastAsia"/>
          <w:lang w:eastAsia="ja-JP"/>
        </w:rPr>
        <w:fldChar w:fldCharType="separate"/>
      </w:r>
      <w:r w:rsidR="003031DC">
        <w:rPr>
          <w:rFonts w:asciiTheme="minorEastAsia" w:eastAsia="宋体" w:hAnsiTheme="minorEastAsia" w:hint="eastAsia"/>
          <w:noProof/>
          <w:lang w:eastAsia="ja-JP"/>
        </w:rPr>
        <w:t>②</w:t>
      </w:r>
      <w:r w:rsidR="003031DC">
        <w:rPr>
          <w:rFonts w:asciiTheme="minorEastAsia" w:eastAsiaTheme="minorEastAsia" w:hAnsiTheme="minorEastAsia"/>
          <w:lang w:eastAsia="ja-JP"/>
        </w:rPr>
        <w:fldChar w:fldCharType="end"/>
      </w:r>
      <w:r w:rsidRPr="009B3235">
        <w:rPr>
          <w:rFonts w:asciiTheme="minorEastAsia" w:eastAsiaTheme="minorEastAsia" w:hAnsiTheme="minorEastAsia" w:hint="eastAsia"/>
          <w:lang w:eastAsia="ja-JP"/>
        </w:rPr>
        <w:t>[その原因」とは何の原因を指す</w:t>
      </w:r>
      <w:r w:rsidR="003031DC">
        <w:rPr>
          <w:rFonts w:asciiTheme="minorEastAsia" w:eastAsiaTheme="minorEastAsia" w:hAnsiTheme="minorEastAsia" w:hint="eastAsia"/>
          <w:lang w:eastAsia="ja-JP"/>
        </w:rPr>
        <w:t>か</w:t>
      </w:r>
      <w:r w:rsidRPr="009B3235">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A.インターネットの発達の原因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B.携帯電話の発達の原因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C.「もの忘れ」の原因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D.頭を使う機会が減る原因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63</w:t>
      </w:r>
      <w:r w:rsidR="003031DC">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「もの忘れ</w:t>
      </w:r>
      <w:r w:rsidR="003031DC">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について正しいのはどれか。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A.「もの忘れ」は高齢者にだけ見られ、これは自然なことだ。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B.「もの忘れ」は若い世代にも見られるが、これは自然なことだ。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C.「もの忘れ」の症状が見られることは、問題がある。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w:t>
      </w:r>
      <w:r w:rsidR="003031DC">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若い人に「もの忘れ」の症状が見られるのは、問題だ。</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lastRenderedPageBreak/>
        <w:t>64、「もの忘れ」の症状に合っているのはどれか。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A.会社で隣に座っている同僚の名前が思い出せない。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B.スピーチの時、緊張して話せなくなった。</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C.夜遅くまで仕事をしている時、頭の働きが悪くなった。</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D.とてもびっくりしたので、言葉が出なかった。</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65、「もの忘れ」の症状が出るのはなぜか。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A.インターネットが発達して情報量が増えたから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B.機械を使うことが多く、自分で考えることが少ないから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C.現代人の生活は忙しくて、ゆっくり考える時間がないから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D.インターネットなどが発達して、分からないことが増えたから</w:t>
      </w:r>
    </w:p>
    <w:p w:rsidR="00ED0AA3" w:rsidRPr="003031DC" w:rsidRDefault="004B6335" w:rsidP="003031DC">
      <w:pPr>
        <w:pStyle w:val="af"/>
        <w:jc w:val="center"/>
        <w:rPr>
          <w:rFonts w:asciiTheme="minorEastAsia" w:eastAsiaTheme="minorEastAsia" w:hAnsiTheme="minorEastAsia" w:hint="eastAsia"/>
          <w:b/>
          <w:bCs/>
          <w:lang w:eastAsia="ja-JP"/>
        </w:rPr>
      </w:pPr>
      <w:r w:rsidRPr="003031DC">
        <w:rPr>
          <w:rFonts w:asciiTheme="minorEastAsia" w:eastAsiaTheme="minorEastAsia" w:hAnsiTheme="minorEastAsia" w:hint="eastAsia"/>
          <w:b/>
          <w:bCs/>
          <w:lang w:eastAsia="ja-JP"/>
        </w:rPr>
        <w:t>（三）</w:t>
      </w:r>
    </w:p>
    <w:p w:rsidR="00ED0AA3" w:rsidRPr="009B3235" w:rsidRDefault="004B6335" w:rsidP="003031DC">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自然の空気はきれいです。青空からの太陽の光は明るく、私たちの生活を生き生きさせるようです。</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しかし、強い風が吹いたり、激しい雨が降ったりすると、自然の中での人間の姿は惨めなものになります。そういうときに、衣服や住居、地域社会の生活が自然の激しさから</w:t>
      </w:r>
      <w:r w:rsidR="00D71217">
        <w:rPr>
          <w:rFonts w:asciiTheme="minorEastAsia" w:eastAsiaTheme="minorEastAsia" w:hAnsiTheme="minorEastAsia" w:hint="eastAsia"/>
          <w:lang w:eastAsia="ja-JP"/>
        </w:rPr>
        <w:t>人々</w:t>
      </w:r>
      <w:r w:rsidRPr="009B3235">
        <w:rPr>
          <w:rFonts w:asciiTheme="minorEastAsia" w:eastAsiaTheme="minorEastAsia" w:hAnsiTheme="minorEastAsia" w:hint="eastAsia"/>
          <w:lang w:eastAsia="ja-JP"/>
        </w:rPr>
        <w:t>の生活を守ります。</w:t>
      </w:r>
    </w:p>
    <w:p w:rsidR="00ED0AA3" w:rsidRPr="00D71217" w:rsidRDefault="004B6335" w:rsidP="00D71217">
      <w:pPr>
        <w:pStyle w:val="af"/>
        <w:ind w:firstLineChars="100" w:firstLine="220"/>
        <w:rPr>
          <w:rFonts w:asciiTheme="minorEastAsia" w:eastAsiaTheme="minorEastAsia" w:hAnsiTheme="minorEastAsia" w:hint="eastAsia"/>
          <w:b/>
          <w:bCs/>
          <w:u w:val="single"/>
          <w:lang w:eastAsia="ja-JP"/>
        </w:rPr>
      </w:pPr>
      <w:r w:rsidRPr="009B3235">
        <w:rPr>
          <w:rFonts w:asciiTheme="minorEastAsia" w:eastAsiaTheme="minorEastAsia" w:hAnsiTheme="minorEastAsia" w:hint="eastAsia"/>
          <w:lang w:eastAsia="ja-JP"/>
        </w:rPr>
        <w:t>しかし、</w:t>
      </w:r>
      <w:r w:rsidR="00D71217">
        <w:rPr>
          <w:rFonts w:asciiTheme="minorEastAsia" w:eastAsiaTheme="minorEastAsia" w:hAnsiTheme="minorEastAsia" w:hint="eastAsia"/>
          <w:lang w:eastAsia="ja-JP"/>
        </w:rPr>
        <w:t>人々</w:t>
      </w:r>
      <w:r w:rsidRPr="009B3235">
        <w:rPr>
          <w:rFonts w:asciiTheme="minorEastAsia" w:eastAsiaTheme="minorEastAsia" w:hAnsiTheme="minorEastAsia" w:hint="eastAsia"/>
          <w:lang w:eastAsia="ja-JP"/>
        </w:rPr>
        <w:t>はもっと便利な生活を追い求め、</w:t>
      </w:r>
      <w:r w:rsidRPr="00D71217">
        <w:rPr>
          <w:rFonts w:asciiTheme="minorEastAsia" w:eastAsiaTheme="minorEastAsia" w:hAnsiTheme="minorEastAsia" w:hint="eastAsia"/>
          <w:b/>
          <w:bCs/>
          <w:u w:val="single"/>
          <w:lang w:eastAsia="ja-JP"/>
        </w:rPr>
        <w:t>自然から離れて，自然のきれいな空気</w:t>
      </w:r>
    </w:p>
    <w:p w:rsidR="00ED0AA3" w:rsidRPr="009B3235" w:rsidRDefault="004B6335">
      <w:pPr>
        <w:pStyle w:val="af"/>
        <w:rPr>
          <w:rFonts w:asciiTheme="minorEastAsia" w:eastAsiaTheme="minorEastAsia" w:hAnsiTheme="minorEastAsia" w:hint="eastAsia"/>
          <w:lang w:eastAsia="ja-JP"/>
        </w:rPr>
      </w:pPr>
      <w:r w:rsidRPr="00D71217">
        <w:rPr>
          <w:rFonts w:asciiTheme="minorEastAsia" w:eastAsiaTheme="minorEastAsia" w:hAnsiTheme="minorEastAsia" w:hint="eastAsia"/>
          <w:b/>
          <w:bCs/>
          <w:u w:val="single"/>
          <w:lang w:eastAsia="ja-JP"/>
        </w:rPr>
        <w:t>を</w:t>
      </w:r>
      <w:r w:rsidR="00D71217" w:rsidRPr="00D71217">
        <w:rPr>
          <w:rFonts w:asciiTheme="minorEastAsia" w:eastAsiaTheme="minorEastAsia" w:hAnsiTheme="minorEastAsia" w:hint="eastAsia"/>
          <w:b/>
          <w:bCs/>
          <w:u w:val="single"/>
          <w:lang w:eastAsia="ja-JP"/>
        </w:rPr>
        <w:t>汚し</w:t>
      </w:r>
      <w:r w:rsidRPr="00D71217">
        <w:rPr>
          <w:rFonts w:asciiTheme="minorEastAsia" w:eastAsiaTheme="minorEastAsia" w:hAnsiTheme="minorEastAsia" w:hint="eastAsia"/>
          <w:b/>
          <w:bCs/>
          <w:u w:val="single"/>
          <w:lang w:eastAsia="ja-JP"/>
        </w:rPr>
        <w:t>たり，きれいな川や海を汚したりする</w:t>
      </w:r>
      <w:r w:rsidRPr="009B3235">
        <w:rPr>
          <w:rFonts w:asciiTheme="minorEastAsia" w:eastAsiaTheme="minorEastAsia" w:hAnsiTheme="minorEastAsia" w:hint="eastAsia"/>
          <w:lang w:eastAsia="ja-JP"/>
        </w:rPr>
        <w:t>ようになります。</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まず、起こったのは大気汚染です。</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大気汚染で起きる病気は主に呼吸器の病気です。中でも、慢性の気管支炎の病気が起こりやすいのです。また、自動車の排気ガスのある成分が、太陽の光で化学変化を起こし、目を痒く</w:t>
      </w:r>
      <w:proofErr w:type="gramStart"/>
      <w:r w:rsidRPr="009B3235">
        <w:rPr>
          <w:rFonts w:asciiTheme="minorEastAsia" w:eastAsiaTheme="minorEastAsia" w:hAnsiTheme="minorEastAsia" w:hint="eastAsia"/>
          <w:lang w:eastAsia="ja-JP"/>
        </w:rPr>
        <w:t>させたり</w:t>
      </w:r>
      <w:proofErr w:type="gramEnd"/>
      <w:r w:rsidRPr="009B3235">
        <w:rPr>
          <w:rFonts w:asciiTheme="minorEastAsia" w:eastAsiaTheme="minorEastAsia" w:hAnsiTheme="minorEastAsia" w:hint="eastAsia"/>
          <w:lang w:eastAsia="ja-JP"/>
        </w:rPr>
        <w:t>、気分を悪くさせる物質になる光化学スモッグも注意したいものです。</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川や海の水が汚れることもあります。原因は工場から出た汚れた水や家庭で水のこともあります。汚れがそれほど目立たなくても、わずかな量の有害物が流れている場合は、魚や貝に取り込まれ、それを食</w:t>
      </w:r>
      <w:proofErr w:type="gramStart"/>
      <w:r w:rsidRPr="009B3235">
        <w:rPr>
          <w:rFonts w:asciiTheme="minorEastAsia" w:eastAsiaTheme="minorEastAsia" w:hAnsiTheme="minorEastAsia" w:hint="eastAsia"/>
          <w:lang w:eastAsia="ja-JP"/>
        </w:rPr>
        <w:t>ベ</w:t>
      </w:r>
      <w:r w:rsidR="005B07F0">
        <w:rPr>
          <w:rFonts w:asciiTheme="minorEastAsia" w:eastAsiaTheme="minorEastAsia" w:hAnsiTheme="minorEastAsia" w:hint="eastAsia"/>
          <w:lang w:eastAsia="ja-JP"/>
        </w:rPr>
        <w:t>た</w:t>
      </w:r>
      <w:proofErr w:type="gramEnd"/>
      <w:r w:rsidRPr="009B3235">
        <w:rPr>
          <w:rFonts w:asciiTheme="minorEastAsia" w:eastAsiaTheme="minorEastAsia" w:hAnsiTheme="minorEastAsia" w:hint="eastAsia"/>
          <w:lang w:eastAsia="ja-JP"/>
        </w:rPr>
        <w:t>人に悪い影響を起こすことがあります。</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高速道路を走る自動車の音、</w:t>
      </w:r>
      <w:r w:rsidR="00D71217">
        <w:rPr>
          <w:rFonts w:asciiTheme="minorEastAsia" w:eastAsiaTheme="minorEastAsia" w:hAnsiTheme="minorEastAsia" w:hint="eastAsia"/>
          <w:lang w:eastAsia="ja-JP"/>
        </w:rPr>
        <w:t>ビル</w:t>
      </w:r>
      <w:r w:rsidRPr="009B3235">
        <w:rPr>
          <w:rFonts w:asciiTheme="minorEastAsia" w:eastAsiaTheme="minorEastAsia" w:hAnsiTheme="minorEastAsia" w:hint="eastAsia"/>
          <w:lang w:eastAsia="ja-JP"/>
        </w:rPr>
        <w:t>工事の音などは、そのまわりで生活している</w:t>
      </w:r>
      <w:r w:rsidR="00D71217">
        <w:rPr>
          <w:rFonts w:asciiTheme="minorEastAsia" w:eastAsiaTheme="minorEastAsia" w:hAnsiTheme="minorEastAsia" w:hint="eastAsia"/>
          <w:lang w:eastAsia="ja-JP"/>
        </w:rPr>
        <w:t>人々</w:t>
      </w:r>
      <w:r w:rsidRPr="009B3235">
        <w:rPr>
          <w:rFonts w:asciiTheme="minorEastAsia" w:eastAsiaTheme="minorEastAsia" w:hAnsiTheme="minorEastAsia" w:hint="eastAsia"/>
          <w:lang w:eastAsia="ja-JP"/>
        </w:rPr>
        <w:t>の迷惑になることがあります。健康な環境作りには、空気、水、音、光などがみんなよい状態でなければなりません。そして、それらが悪くならないように気を付けたいものです。</w:t>
      </w:r>
    </w:p>
    <w:p w:rsidR="00ED0AA3" w:rsidRPr="00CE689E" w:rsidRDefault="004B6335">
      <w:pPr>
        <w:pStyle w:val="af"/>
        <w:rPr>
          <w:rFonts w:asciiTheme="minorEastAsia" w:eastAsiaTheme="minorEastAsia" w:hAnsiTheme="minorEastAsia" w:hint="eastAsia"/>
          <w:b/>
          <w:bCs/>
          <w:u w:val="single"/>
          <w:lang w:eastAsia="ja-JP"/>
        </w:rPr>
      </w:pPr>
      <w:r w:rsidRPr="009B3235">
        <w:rPr>
          <w:rFonts w:asciiTheme="minorEastAsia" w:eastAsiaTheme="minorEastAsia" w:hAnsiTheme="minorEastAsia" w:hint="eastAsia"/>
          <w:lang w:eastAsia="ja-JP"/>
        </w:rPr>
        <w:t>66</w:t>
      </w:r>
      <w:r w:rsidR="00D71217">
        <w:rPr>
          <w:rFonts w:asciiTheme="minorEastAsia" w:eastAsiaTheme="minorEastAsia" w:hAnsiTheme="minorEastAsia" w:hint="eastAsia"/>
          <w:lang w:eastAsia="ja-JP"/>
        </w:rPr>
        <w:t>、</w:t>
      </w:r>
      <w:r w:rsidRPr="00CE689E">
        <w:rPr>
          <w:rFonts w:asciiTheme="minorEastAsia" w:eastAsiaTheme="minorEastAsia" w:hAnsiTheme="minorEastAsia" w:hint="eastAsia"/>
          <w:b/>
          <w:bCs/>
          <w:u w:val="single"/>
          <w:lang w:eastAsia="ja-JP"/>
        </w:rPr>
        <w:t>「自然から離れて自然のきれいな空気を汚したり，</w:t>
      </w:r>
      <w:r w:rsidR="00D71217" w:rsidRPr="00CE689E">
        <w:rPr>
          <w:rFonts w:asciiTheme="minorEastAsia" w:eastAsiaTheme="minorEastAsia" w:hAnsiTheme="minorEastAsia" w:hint="eastAsia"/>
          <w:b/>
          <w:bCs/>
          <w:u w:val="single"/>
          <w:lang w:eastAsia="ja-JP"/>
        </w:rPr>
        <w:t>きれ</w:t>
      </w:r>
      <w:r w:rsidRPr="00CE689E">
        <w:rPr>
          <w:rFonts w:asciiTheme="minorEastAsia" w:eastAsiaTheme="minorEastAsia" w:hAnsiTheme="minorEastAsia" w:hint="eastAsia"/>
          <w:b/>
          <w:bCs/>
          <w:u w:val="single"/>
          <w:lang w:eastAsia="ja-JP"/>
        </w:rPr>
        <w:t>いな川や海を汚したり</w:t>
      </w:r>
      <w:proofErr w:type="gramStart"/>
      <w:r w:rsidRPr="00CE689E">
        <w:rPr>
          <w:rFonts w:asciiTheme="minorEastAsia" w:eastAsiaTheme="minorEastAsia" w:hAnsiTheme="minorEastAsia" w:hint="eastAsia"/>
          <w:b/>
          <w:bCs/>
          <w:u w:val="single"/>
          <w:lang w:eastAsia="ja-JP"/>
        </w:rPr>
        <w:t>す</w:t>
      </w:r>
      <w:proofErr w:type="gramEnd"/>
    </w:p>
    <w:p w:rsidR="00ED0AA3" w:rsidRPr="009B3235" w:rsidRDefault="004B6335">
      <w:pPr>
        <w:pStyle w:val="af"/>
        <w:rPr>
          <w:rFonts w:asciiTheme="minorEastAsia" w:eastAsiaTheme="minorEastAsia" w:hAnsiTheme="minorEastAsia" w:hint="eastAsia"/>
          <w:lang w:eastAsia="ja-JP"/>
        </w:rPr>
      </w:pPr>
      <w:r w:rsidRPr="00CE689E">
        <w:rPr>
          <w:rFonts w:asciiTheme="minorEastAsia" w:eastAsiaTheme="minorEastAsia" w:hAnsiTheme="minorEastAsia" w:hint="eastAsia"/>
          <w:b/>
          <w:bCs/>
          <w:u w:val="single"/>
          <w:lang w:eastAsia="ja-JP"/>
        </w:rPr>
        <w:t>る</w:t>
      </w:r>
      <w:r w:rsidR="00D71217" w:rsidRPr="00CE689E">
        <w:rPr>
          <w:rFonts w:asciiTheme="minorEastAsia" w:eastAsiaTheme="minorEastAsia" w:hAnsiTheme="minorEastAsia" w:hint="eastAsia"/>
          <w:b/>
          <w:bCs/>
          <w:u w:val="single"/>
          <w:lang w:eastAsia="ja-JP"/>
        </w:rPr>
        <w:t>」</w:t>
      </w:r>
      <w:r w:rsidRPr="00CE689E">
        <w:rPr>
          <w:rFonts w:asciiTheme="minorEastAsia" w:eastAsiaTheme="minorEastAsia" w:hAnsiTheme="minorEastAsia" w:hint="eastAsia"/>
          <w:b/>
          <w:bCs/>
          <w:u w:val="single"/>
          <w:lang w:eastAsia="ja-JP"/>
        </w:rPr>
        <w:t xml:space="preserve"> </w:t>
      </w:r>
      <w:r w:rsidRPr="009B3235">
        <w:rPr>
          <w:rFonts w:asciiTheme="minorEastAsia" w:eastAsiaTheme="minorEastAsia" w:hAnsiTheme="minorEastAsia" w:hint="eastAsia"/>
          <w:lang w:eastAsia="ja-JP"/>
        </w:rPr>
        <w:t>とあるが、それはなぜ</w:t>
      </w:r>
      <w:r w:rsidR="00D71217">
        <w:rPr>
          <w:rFonts w:asciiTheme="minorEastAsia" w:eastAsiaTheme="minorEastAsia" w:hAnsiTheme="minorEastAsia" w:hint="eastAsia"/>
          <w:lang w:eastAsia="ja-JP"/>
        </w:rPr>
        <w:t>か</w:t>
      </w:r>
      <w:r w:rsidRPr="009B3235">
        <w:rPr>
          <w:rFonts w:asciiTheme="minorEastAsia" w:eastAsiaTheme="minorEastAsia" w:hAnsiTheme="minorEastAsia" w:hint="eastAsia"/>
          <w:lang w:eastAsia="ja-JP"/>
        </w:rPr>
        <w:t>。</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lastRenderedPageBreak/>
        <w:t>A.自然の厳しさから生活を守るため</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B.強い風が吹いたり、激しい雨が降ったりするため</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C.人間の姿は惨めなになるため</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 もっと便利な生活を追い求めるため</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67、自然に対する汚染には3種類があるが，それぞれ何か。</w:t>
      </w:r>
    </w:p>
    <w:p w:rsidR="00ED0AA3" w:rsidRPr="009B3235" w:rsidRDefault="004B6335">
      <w:pPr>
        <w:pStyle w:val="af"/>
        <w:rPr>
          <w:rFonts w:asciiTheme="minorEastAsia" w:eastAsiaTheme="minorEastAsia" w:hAnsiTheme="minorEastAsia" w:hint="eastAsia"/>
        </w:rPr>
      </w:pPr>
      <w:proofErr w:type="spellStart"/>
      <w:r w:rsidRPr="009B3235">
        <w:rPr>
          <w:rFonts w:asciiTheme="minorEastAsia" w:eastAsiaTheme="minorEastAsia" w:hAnsiTheme="minorEastAsia" w:hint="eastAsia"/>
        </w:rPr>
        <w:t>A.大気汚染、水汚染、騒音</w:t>
      </w:r>
      <w:proofErr w:type="spellEnd"/>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B.自動車の排気ガス、騒音、川の汚染</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C.工事現場の騒音、煙の大気汚染、自動車の音</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D.工場の廃棄物による川の汚染、自動車の騒音、光化学スモッグ</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68</w:t>
      </w:r>
      <w:r w:rsidR="00D71217">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大気汚染で一番起こりやすい病気はどれか。</w:t>
      </w:r>
    </w:p>
    <w:p w:rsidR="00ED0AA3" w:rsidRPr="009B3235" w:rsidRDefault="004B6335">
      <w:pPr>
        <w:pStyle w:val="af"/>
        <w:rPr>
          <w:rFonts w:asciiTheme="minorEastAsia" w:eastAsiaTheme="minorEastAsia" w:hAnsiTheme="minorEastAsia" w:hint="eastAsia"/>
        </w:rPr>
      </w:pPr>
      <w:proofErr w:type="spellStart"/>
      <w:r w:rsidRPr="009B3235">
        <w:rPr>
          <w:rFonts w:asciiTheme="minorEastAsia" w:eastAsiaTheme="minorEastAsia" w:hAnsiTheme="minorEastAsia" w:hint="eastAsia"/>
        </w:rPr>
        <w:t>A.</w:t>
      </w:r>
      <w:proofErr w:type="spellEnd"/>
      <w:r w:rsidRPr="009B3235">
        <w:rPr>
          <w:rFonts w:asciiTheme="minorEastAsia" w:eastAsiaTheme="minorEastAsia" w:hAnsiTheme="minorEastAsia" w:hint="eastAsia"/>
        </w:rPr>
        <w:t>咳</w:t>
      </w:r>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proofErr w:type="spellStart"/>
      <w:r w:rsidRPr="009B3235">
        <w:rPr>
          <w:rFonts w:asciiTheme="minorEastAsia" w:eastAsiaTheme="minorEastAsia" w:hAnsiTheme="minorEastAsia" w:hint="eastAsia"/>
        </w:rPr>
        <w:t>B.気管支炎</w:t>
      </w:r>
      <w:proofErr w:type="spellEnd"/>
    </w:p>
    <w:p w:rsidR="00ED0AA3" w:rsidRPr="009B3235" w:rsidRDefault="004B6335">
      <w:pPr>
        <w:pStyle w:val="af"/>
        <w:rPr>
          <w:rFonts w:asciiTheme="minorEastAsia" w:eastAsiaTheme="minorEastAsia" w:hAnsiTheme="minorEastAsia" w:hint="eastAsia"/>
        </w:rPr>
      </w:pPr>
      <w:proofErr w:type="spellStart"/>
      <w:r w:rsidRPr="009B3235">
        <w:rPr>
          <w:rFonts w:asciiTheme="minorEastAsia" w:eastAsiaTheme="minorEastAsia" w:hAnsiTheme="minorEastAsia" w:hint="eastAsia"/>
        </w:rPr>
        <w:t>C.皮膚病</w:t>
      </w:r>
      <w:proofErr w:type="spellEnd"/>
      <w:r w:rsidR="000015F2">
        <w:rPr>
          <w:rFonts w:asciiTheme="minorEastAsia" w:eastAsiaTheme="minorEastAsia" w:hAnsiTheme="minorEastAsia" w:hint="eastAsia"/>
          <w:lang w:eastAsia="zh-CN"/>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D.高血圧</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69、光化学スモッグを起こすものはどれか。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A.自動車の排気ガス</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B.太陽の光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C.霧</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D.空気中の小さな煙の粒</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70、自然と人間とはどんな関係か。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A.人間は厳しい自然から自分を守ると同時に自然を大切にしなければいけない。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B.人間はより便利な生活を追求するため、遠ければ遠いほど自然から離れていく</w:t>
      </w:r>
      <w:proofErr w:type="gramStart"/>
      <w:r w:rsidRPr="009B3235">
        <w:rPr>
          <w:rFonts w:asciiTheme="minorEastAsia" w:eastAsiaTheme="minorEastAsia" w:hAnsiTheme="minorEastAsia" w:hint="eastAsia"/>
          <w:lang w:eastAsia="ja-JP"/>
        </w:rPr>
        <w:t>ほ</w:t>
      </w:r>
      <w:proofErr w:type="gramEnd"/>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うがいい。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C.人間の生活さえ便利であれば十分だから、自然はどうなってもいい。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D.自然に対する汚染を防ぐために人間の自然開発を禁止しなげればいけない。</w:t>
      </w:r>
    </w:p>
    <w:p w:rsidR="00ED0AA3" w:rsidRPr="009B3235" w:rsidRDefault="00ED0AA3">
      <w:pPr>
        <w:pStyle w:val="af"/>
        <w:rPr>
          <w:rFonts w:asciiTheme="minorEastAsia" w:eastAsiaTheme="minorEastAsia" w:hAnsiTheme="minorEastAsia" w:hint="eastAsia"/>
          <w:lang w:eastAsia="ja-JP"/>
        </w:rPr>
      </w:pPr>
    </w:p>
    <w:p w:rsidR="00ED0AA3" w:rsidRPr="00D71217" w:rsidRDefault="004B6335" w:rsidP="00D71217">
      <w:pPr>
        <w:pStyle w:val="af"/>
        <w:jc w:val="center"/>
        <w:rPr>
          <w:rFonts w:asciiTheme="minorEastAsia" w:eastAsiaTheme="minorEastAsia" w:hAnsiTheme="minorEastAsia" w:hint="eastAsia"/>
          <w:b/>
          <w:bCs/>
          <w:lang w:eastAsia="ja-JP"/>
        </w:rPr>
      </w:pPr>
      <w:r w:rsidRPr="00D71217">
        <w:rPr>
          <w:rFonts w:asciiTheme="minorEastAsia" w:eastAsiaTheme="minorEastAsia" w:hAnsiTheme="minorEastAsia" w:hint="eastAsia"/>
          <w:b/>
          <w:bCs/>
          <w:lang w:eastAsia="ja-JP"/>
        </w:rPr>
        <w:t>（四）</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私はどんな時に悩のだろう。就職を決める時、A.社にするかB.社にするかで悩む。</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今交際している彼女と結婚する</w:t>
      </w:r>
      <w:proofErr w:type="gramStart"/>
      <w:r w:rsidRPr="009B3235">
        <w:rPr>
          <w:rFonts w:asciiTheme="minorEastAsia" w:eastAsiaTheme="minorEastAsia" w:hAnsiTheme="minorEastAsia" w:hint="eastAsia"/>
          <w:lang w:eastAsia="ja-JP"/>
        </w:rPr>
        <w:t>ベ</w:t>
      </w:r>
      <w:proofErr w:type="gramEnd"/>
      <w:r w:rsidRPr="009B3235">
        <w:rPr>
          <w:rFonts w:asciiTheme="minorEastAsia" w:eastAsiaTheme="minorEastAsia" w:hAnsiTheme="minorEastAsia" w:hint="eastAsia"/>
          <w:lang w:eastAsia="ja-JP"/>
        </w:rPr>
        <w:t>きかどうかで悩</w:t>
      </w:r>
      <w:r w:rsidR="00D71217">
        <w:rPr>
          <w:rFonts w:asciiTheme="minorEastAsia" w:eastAsiaTheme="minorEastAsia" w:hAnsiTheme="minorEastAsia" w:hint="eastAsia"/>
          <w:lang w:eastAsia="ja-JP"/>
        </w:rPr>
        <w:t>む</w:t>
      </w:r>
      <w:r w:rsidRPr="009B3235">
        <w:rPr>
          <w:rFonts w:asciiTheme="minorEastAsia" w:eastAsiaTheme="minorEastAsia" w:hAnsiTheme="minorEastAsia" w:hint="eastAsia"/>
          <w:lang w:eastAsia="ja-JP"/>
        </w:rPr>
        <w:t>。（ア）何かの選択場面、決定場面に立たされた時に悩むのである。 しかし，若者たちは選ぶことができない。いや、その前にそもそも（原本）選ぼうとしていない。選ぶ意志がないのである。</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ある調査によると、今の若者のうち「どの会社に就職するか」を「自分で決める」のは（イ）18パーセント。約5割が [父、母、友達の意見で決める」と答えている。「なるようになる」 と答えた者も約3割いる。</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lastRenderedPageBreak/>
        <w:t>驚いたのは 「恋人」を「自分で選ぶ」若者が（イ）29パーセントであること。 「なるようになる」が4割で一番多い。恐らく合コン（男女青年交友会）カ何かでたまたま隣にいた人と、何となく付き合い始めるケース（情况）が多いのだろう。</w:t>
      </w:r>
    </w:p>
    <w:p w:rsidR="00ED0AA3" w:rsidRPr="009B3235" w:rsidRDefault="004B6335" w:rsidP="00D71217">
      <w:pPr>
        <w:pStyle w:val="af"/>
        <w:ind w:firstLineChars="50" w:firstLine="11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「今付き合っている恋人と結婚するかどうか］を「自分で決める」若者は更に少ない（22パーセント）。約2割が母の意見</w:t>
      </w:r>
      <w:r w:rsidR="00CE689E">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約2割が友達の意見で決めると答えている。これでは、悩みが生じないのも当然である。就職と結婚は人生の二大イベント（事件）。良い配偶、自分を生かせる仕事に就く。これが今も昔も</w:t>
      </w:r>
      <w:r w:rsidR="00D71217" w:rsidRPr="00D71217">
        <w:rPr>
          <w:rFonts w:asciiTheme="minorEastAsia" w:eastAsiaTheme="minorEastAsia" w:hAnsiTheme="minorEastAsia"/>
          <w:b/>
          <w:bCs/>
          <w:u w:val="single"/>
          <w:lang w:eastAsia="ja-JP"/>
        </w:rPr>
        <w:fldChar w:fldCharType="begin"/>
      </w:r>
      <w:r w:rsidR="00D71217" w:rsidRPr="00D71217">
        <w:rPr>
          <w:rFonts w:asciiTheme="minorEastAsia" w:eastAsia="宋体" w:hAnsiTheme="minorEastAsia"/>
          <w:b/>
          <w:bCs/>
          <w:u w:val="single"/>
          <w:lang w:eastAsia="ja-JP"/>
        </w:rPr>
        <w:instrText xml:space="preserve"> </w:instrText>
      </w:r>
      <w:r w:rsidR="00D71217" w:rsidRPr="00D71217">
        <w:rPr>
          <w:rFonts w:asciiTheme="minorEastAsia" w:eastAsia="宋体" w:hAnsiTheme="minorEastAsia" w:hint="eastAsia"/>
          <w:b/>
          <w:bCs/>
          <w:u w:val="single"/>
          <w:lang w:eastAsia="ja-JP"/>
        </w:rPr>
        <w:instrText>= 1 \* GB3</w:instrText>
      </w:r>
      <w:r w:rsidR="00D71217" w:rsidRPr="00D71217">
        <w:rPr>
          <w:rFonts w:asciiTheme="minorEastAsia" w:eastAsia="宋体" w:hAnsiTheme="minorEastAsia"/>
          <w:b/>
          <w:bCs/>
          <w:u w:val="single"/>
          <w:lang w:eastAsia="ja-JP"/>
        </w:rPr>
        <w:instrText xml:space="preserve"> </w:instrText>
      </w:r>
      <w:r w:rsidR="00D71217" w:rsidRPr="00D71217">
        <w:rPr>
          <w:rFonts w:asciiTheme="minorEastAsia" w:eastAsiaTheme="minorEastAsia" w:hAnsiTheme="minorEastAsia"/>
          <w:b/>
          <w:bCs/>
          <w:u w:val="single"/>
          <w:lang w:eastAsia="ja-JP"/>
        </w:rPr>
        <w:fldChar w:fldCharType="separate"/>
      </w:r>
      <w:r w:rsidR="00D71217" w:rsidRPr="00D71217">
        <w:rPr>
          <w:rFonts w:asciiTheme="minorEastAsia" w:eastAsia="宋体" w:hAnsiTheme="minorEastAsia" w:hint="eastAsia"/>
          <w:b/>
          <w:bCs/>
          <w:noProof/>
          <w:u w:val="single"/>
          <w:lang w:eastAsia="ja-JP"/>
        </w:rPr>
        <w:t>①</w:t>
      </w:r>
      <w:r w:rsidR="00D71217" w:rsidRPr="00D71217">
        <w:rPr>
          <w:rFonts w:asciiTheme="minorEastAsia" w:eastAsiaTheme="minorEastAsia" w:hAnsiTheme="minorEastAsia"/>
          <w:b/>
          <w:bCs/>
          <w:u w:val="single"/>
          <w:lang w:eastAsia="ja-JP"/>
        </w:rPr>
        <w:fldChar w:fldCharType="end"/>
      </w:r>
      <w:r w:rsidRPr="00D71217">
        <w:rPr>
          <w:rFonts w:asciiTheme="minorEastAsia" w:eastAsiaTheme="minorEastAsia" w:hAnsiTheme="minorEastAsia" w:hint="eastAsia"/>
          <w:b/>
          <w:bCs/>
          <w:u w:val="single"/>
          <w:lang w:eastAsia="ja-JP"/>
        </w:rPr>
        <w:t>幸福の二大条件</w:t>
      </w:r>
      <w:r w:rsidRPr="009B3235">
        <w:rPr>
          <w:rFonts w:asciiTheme="minorEastAsia" w:eastAsiaTheme="minorEastAsia" w:hAnsiTheme="minorEastAsia" w:hint="eastAsia"/>
          <w:lang w:eastAsia="ja-JP"/>
        </w:rPr>
        <w:t>である。この二つを自分で選ばないのなら、確かに大した悩みも葛藤も生まれてこないだろう。しかしそれで果たして自分の人生を生きていると言えるだろうか。</w:t>
      </w:r>
    </w:p>
    <w:p w:rsidR="00ED0AA3" w:rsidRPr="009B3235" w:rsidRDefault="004B6335" w:rsidP="00D71217">
      <w:pPr>
        <w:pStyle w:val="af"/>
        <w:ind w:firstLineChars="100" w:firstLine="220"/>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けれど、</w:t>
      </w:r>
      <w:r w:rsidR="00D71217" w:rsidRPr="00D71217">
        <w:rPr>
          <w:rFonts w:asciiTheme="minorEastAsia" w:eastAsiaTheme="minorEastAsia" w:hAnsiTheme="minorEastAsia"/>
          <w:b/>
          <w:bCs/>
          <w:u w:val="single"/>
          <w:lang w:eastAsia="ja-JP"/>
        </w:rPr>
        <w:fldChar w:fldCharType="begin"/>
      </w:r>
      <w:r w:rsidR="00D71217" w:rsidRPr="00D71217">
        <w:rPr>
          <w:rFonts w:asciiTheme="minorEastAsia" w:eastAsia="宋体" w:hAnsiTheme="minorEastAsia"/>
          <w:b/>
          <w:bCs/>
          <w:u w:val="single"/>
          <w:lang w:eastAsia="ja-JP"/>
        </w:rPr>
        <w:instrText xml:space="preserve"> </w:instrText>
      </w:r>
      <w:r w:rsidR="00D71217" w:rsidRPr="00D71217">
        <w:rPr>
          <w:rFonts w:asciiTheme="minorEastAsia" w:eastAsia="宋体" w:hAnsiTheme="minorEastAsia" w:hint="eastAsia"/>
          <w:b/>
          <w:bCs/>
          <w:u w:val="single"/>
          <w:lang w:eastAsia="ja-JP"/>
        </w:rPr>
        <w:instrText>= 2 \* GB3</w:instrText>
      </w:r>
      <w:r w:rsidR="00D71217" w:rsidRPr="00D71217">
        <w:rPr>
          <w:rFonts w:asciiTheme="minorEastAsia" w:eastAsia="宋体" w:hAnsiTheme="minorEastAsia"/>
          <w:b/>
          <w:bCs/>
          <w:u w:val="single"/>
          <w:lang w:eastAsia="ja-JP"/>
        </w:rPr>
        <w:instrText xml:space="preserve"> </w:instrText>
      </w:r>
      <w:r w:rsidR="00D71217" w:rsidRPr="00D71217">
        <w:rPr>
          <w:rFonts w:asciiTheme="minorEastAsia" w:eastAsiaTheme="minorEastAsia" w:hAnsiTheme="minorEastAsia"/>
          <w:b/>
          <w:bCs/>
          <w:u w:val="single"/>
          <w:lang w:eastAsia="ja-JP"/>
        </w:rPr>
        <w:fldChar w:fldCharType="separate"/>
      </w:r>
      <w:r w:rsidR="00D71217" w:rsidRPr="00D71217">
        <w:rPr>
          <w:rFonts w:asciiTheme="minorEastAsia" w:eastAsia="宋体" w:hAnsiTheme="minorEastAsia" w:hint="eastAsia"/>
          <w:b/>
          <w:bCs/>
          <w:noProof/>
          <w:u w:val="single"/>
          <w:lang w:eastAsia="ja-JP"/>
        </w:rPr>
        <w:t>②</w:t>
      </w:r>
      <w:r w:rsidR="00D71217" w:rsidRPr="00D71217">
        <w:rPr>
          <w:rFonts w:asciiTheme="minorEastAsia" w:eastAsiaTheme="minorEastAsia" w:hAnsiTheme="minorEastAsia"/>
          <w:b/>
          <w:bCs/>
          <w:u w:val="single"/>
          <w:lang w:eastAsia="ja-JP"/>
        </w:rPr>
        <w:fldChar w:fldCharType="end"/>
      </w:r>
      <w:r w:rsidRPr="00D71217">
        <w:rPr>
          <w:rFonts w:asciiTheme="minorEastAsia" w:eastAsiaTheme="minorEastAsia" w:hAnsiTheme="minorEastAsia" w:hint="eastAsia"/>
          <w:b/>
          <w:bCs/>
          <w:u w:val="single"/>
          <w:lang w:eastAsia="ja-JP"/>
        </w:rPr>
        <w:t>それ</w:t>
      </w:r>
      <w:r w:rsidRPr="009B3235">
        <w:rPr>
          <w:rFonts w:asciiTheme="minorEastAsia" w:eastAsiaTheme="minorEastAsia" w:hAnsiTheme="minorEastAsia" w:hint="eastAsia"/>
          <w:lang w:eastAsia="ja-JP"/>
        </w:rPr>
        <w:t>が今の若者の 「当たり前」なのである。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71、（ア）に入れる最も適当なものはどれか。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A.つまり</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B.だから</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C.それで</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D.そして</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72</w:t>
      </w:r>
      <w:r w:rsidR="00D71217">
        <w:rPr>
          <w:rFonts w:asciiTheme="minorEastAsia" w:eastAsiaTheme="minorEastAsia" w:hAnsiTheme="minorEastAsia" w:hint="eastAsia"/>
          <w:lang w:eastAsia="ja-JP"/>
        </w:rPr>
        <w:t>、こ</w:t>
      </w:r>
      <w:r w:rsidRPr="009B3235">
        <w:rPr>
          <w:rFonts w:asciiTheme="minorEastAsia" w:eastAsiaTheme="minorEastAsia" w:hAnsiTheme="minorEastAsia" w:hint="eastAsia"/>
          <w:lang w:eastAsia="ja-JP"/>
        </w:rPr>
        <w:t>の場所の（イ）に入れる最も適当なものはどれか。</w:t>
      </w:r>
    </w:p>
    <w:p w:rsidR="00D71217" w:rsidRDefault="004B6335">
      <w:pPr>
        <w:pStyle w:val="af"/>
        <w:rPr>
          <w:rFonts w:asciiTheme="minorEastAsia" w:eastAsiaTheme="minorEastAsia" w:hAnsiTheme="minorEastAsia"/>
          <w:lang w:eastAsia="ja-JP"/>
        </w:rPr>
      </w:pPr>
      <w:r w:rsidRPr="009B3235">
        <w:rPr>
          <w:rFonts w:asciiTheme="minorEastAsia" w:eastAsiaTheme="minorEastAsia" w:hAnsiTheme="minorEastAsia" w:hint="eastAsia"/>
          <w:lang w:eastAsia="ja-JP"/>
        </w:rPr>
        <w:t>A.すこし</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ja-JP"/>
        </w:rPr>
        <w:t xml:space="preserve">       </w:t>
      </w:r>
      <w:r w:rsidRPr="009B3235">
        <w:rPr>
          <w:rFonts w:asciiTheme="minorEastAsia" w:eastAsiaTheme="minorEastAsia" w:hAnsiTheme="minorEastAsia" w:hint="eastAsia"/>
          <w:lang w:eastAsia="ja-JP"/>
        </w:rPr>
        <w:t>B.ちょっと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C.あまり</w:t>
      </w:r>
      <w:r w:rsidR="000015F2">
        <w:rPr>
          <w:rFonts w:asciiTheme="minorEastAsia" w:eastAsiaTheme="minorEastAsia" w:hAnsiTheme="minorEastAsia" w:hint="eastAsia"/>
          <w:lang w:eastAsia="ja-JP"/>
        </w:rPr>
        <w:t xml:space="preserve"> </w:t>
      </w:r>
      <w:r w:rsidR="000015F2">
        <w:rPr>
          <w:rFonts w:asciiTheme="minorEastAsia" w:eastAsiaTheme="minorEastAsia" w:hAnsiTheme="minorEastAsia"/>
          <w:lang w:eastAsia="zh-CN"/>
        </w:rPr>
        <w:t xml:space="preserve">       </w:t>
      </w:r>
      <w:r w:rsidRPr="009B3235">
        <w:rPr>
          <w:rFonts w:asciiTheme="minorEastAsia" w:eastAsiaTheme="minorEastAsia" w:hAnsiTheme="minorEastAsia" w:hint="eastAsia"/>
          <w:lang w:eastAsia="ja-JP"/>
        </w:rPr>
        <w:t>D.わずか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73</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下線部</w:t>
      </w:r>
      <w:r w:rsidR="00D71217">
        <w:rPr>
          <w:rFonts w:asciiTheme="minorEastAsia" w:eastAsiaTheme="minorEastAsia" w:hAnsiTheme="minorEastAsia"/>
          <w:lang w:eastAsia="ja-JP"/>
        </w:rPr>
        <w:fldChar w:fldCharType="begin"/>
      </w:r>
      <w:r w:rsidR="00D71217">
        <w:rPr>
          <w:rFonts w:asciiTheme="minorEastAsia" w:eastAsia="宋体" w:hAnsiTheme="minorEastAsia"/>
          <w:lang w:eastAsia="ja-JP"/>
        </w:rPr>
        <w:instrText xml:space="preserve"> </w:instrText>
      </w:r>
      <w:r w:rsidR="00D71217">
        <w:rPr>
          <w:rFonts w:asciiTheme="minorEastAsia" w:eastAsia="宋体" w:hAnsiTheme="minorEastAsia" w:hint="eastAsia"/>
          <w:lang w:eastAsia="ja-JP"/>
        </w:rPr>
        <w:instrText>= 1 \* GB3</w:instrText>
      </w:r>
      <w:r w:rsidR="00D71217">
        <w:rPr>
          <w:rFonts w:asciiTheme="minorEastAsia" w:eastAsia="宋体" w:hAnsiTheme="minorEastAsia"/>
          <w:lang w:eastAsia="ja-JP"/>
        </w:rPr>
        <w:instrText xml:space="preserve"> </w:instrText>
      </w:r>
      <w:r w:rsidR="00D71217">
        <w:rPr>
          <w:rFonts w:asciiTheme="minorEastAsia" w:eastAsiaTheme="minorEastAsia" w:hAnsiTheme="minorEastAsia"/>
          <w:lang w:eastAsia="ja-JP"/>
        </w:rPr>
        <w:fldChar w:fldCharType="separate"/>
      </w:r>
      <w:r w:rsidR="00D71217">
        <w:rPr>
          <w:rFonts w:asciiTheme="minorEastAsia" w:eastAsia="宋体" w:hAnsiTheme="minorEastAsia" w:hint="eastAsia"/>
          <w:noProof/>
          <w:lang w:eastAsia="ja-JP"/>
        </w:rPr>
        <w:t>①</w:t>
      </w:r>
      <w:r w:rsidR="00D71217">
        <w:rPr>
          <w:rFonts w:asciiTheme="minorEastAsia" w:eastAsiaTheme="minorEastAsia" w:hAnsiTheme="minorEastAsia"/>
          <w:lang w:eastAsia="ja-JP"/>
        </w:rPr>
        <w:fldChar w:fldCharType="end"/>
      </w:r>
      <w:r w:rsidRPr="009B3235">
        <w:rPr>
          <w:rFonts w:asciiTheme="minorEastAsia" w:eastAsiaTheme="minorEastAsia" w:hAnsiTheme="minorEastAsia" w:hint="eastAsia"/>
          <w:lang w:eastAsia="ja-JP"/>
        </w:rPr>
        <w:t>の「幸福の二大条件」とは何か。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A.大した悩みもないし、大した葛藤も生まれてこないこと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B.選択場面に立つことと決定場面に立つこと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C.良い配偶を持つことと自分を生かせる仕事に就くこと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D.付き合っている恋人と結婚することといい友達を持つこと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74</w:t>
      </w:r>
      <w:r w:rsidR="00315040">
        <w:rPr>
          <w:rFonts w:asciiTheme="minorEastAsia" w:eastAsiaTheme="minorEastAsia" w:hAnsiTheme="minorEastAsia" w:hint="eastAsia"/>
          <w:lang w:eastAsia="ja-JP"/>
        </w:rPr>
        <w:t>、</w:t>
      </w:r>
      <w:r w:rsidRPr="009B3235">
        <w:rPr>
          <w:rFonts w:asciiTheme="minorEastAsia" w:eastAsiaTheme="minorEastAsia" w:hAnsiTheme="minorEastAsia" w:hint="eastAsia"/>
          <w:lang w:eastAsia="ja-JP"/>
        </w:rPr>
        <w:t>この文章の調査によると、若者は恋人や結婚相手をどのように決定しているか。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A.恋人も結婚相手も自分で決める人が多</w:t>
      </w:r>
      <w:r w:rsidR="00315040">
        <w:rPr>
          <w:rFonts w:asciiTheme="minorEastAsia" w:eastAsiaTheme="minorEastAsia" w:hAnsiTheme="minorEastAsia" w:hint="eastAsia"/>
          <w:lang w:eastAsia="ja-JP"/>
        </w:rPr>
        <w:t>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B.恋人も結婚相手も自分で決めない人が多</w:t>
      </w:r>
      <w:r w:rsidR="00315040">
        <w:rPr>
          <w:rFonts w:asciiTheme="minorEastAsia" w:eastAsiaTheme="minorEastAsia" w:hAnsiTheme="minorEastAsia" w:hint="eastAsia"/>
          <w:lang w:eastAsia="ja-JP"/>
        </w:rPr>
        <w:t>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C.恋人は自分で決める人が多いが、結婚相手は他の人に聞いて決める人が多</w:t>
      </w:r>
      <w:r w:rsidR="00315040">
        <w:rPr>
          <w:rFonts w:asciiTheme="minorEastAsia" w:eastAsiaTheme="minorEastAsia" w:hAnsiTheme="minorEastAsia" w:hint="eastAsia"/>
          <w:lang w:eastAsia="ja-JP"/>
        </w:rPr>
        <w:t>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D.恋人は他の人に聞いて決める人が多いが、結婚相手は自分で決める人が多</w:t>
      </w:r>
      <w:r w:rsidR="00315040">
        <w:rPr>
          <w:rFonts w:asciiTheme="minorEastAsia" w:eastAsiaTheme="minorEastAsia" w:hAnsiTheme="minorEastAsia" w:hint="eastAsia"/>
          <w:lang w:eastAsia="ja-JP"/>
        </w:rPr>
        <w:t>い</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75、下線部</w:t>
      </w:r>
      <w:r w:rsidR="00315040">
        <w:rPr>
          <w:rFonts w:asciiTheme="minorEastAsia" w:eastAsiaTheme="minorEastAsia" w:hAnsiTheme="minorEastAsia"/>
          <w:lang w:eastAsia="ja-JP"/>
        </w:rPr>
        <w:fldChar w:fldCharType="begin"/>
      </w:r>
      <w:r w:rsidR="00315040">
        <w:rPr>
          <w:rFonts w:asciiTheme="minorEastAsia" w:eastAsia="宋体" w:hAnsiTheme="minorEastAsia"/>
          <w:lang w:eastAsia="ja-JP"/>
        </w:rPr>
        <w:instrText xml:space="preserve"> </w:instrText>
      </w:r>
      <w:r w:rsidR="00315040">
        <w:rPr>
          <w:rFonts w:asciiTheme="minorEastAsia" w:eastAsia="宋体" w:hAnsiTheme="minorEastAsia" w:hint="eastAsia"/>
          <w:lang w:eastAsia="ja-JP"/>
        </w:rPr>
        <w:instrText>= 2 \* GB3</w:instrText>
      </w:r>
      <w:r w:rsidR="00315040">
        <w:rPr>
          <w:rFonts w:asciiTheme="minorEastAsia" w:eastAsia="宋体" w:hAnsiTheme="minorEastAsia"/>
          <w:lang w:eastAsia="ja-JP"/>
        </w:rPr>
        <w:instrText xml:space="preserve"> </w:instrText>
      </w:r>
      <w:r w:rsidR="00315040">
        <w:rPr>
          <w:rFonts w:asciiTheme="minorEastAsia" w:eastAsiaTheme="minorEastAsia" w:hAnsiTheme="minorEastAsia"/>
          <w:lang w:eastAsia="ja-JP"/>
        </w:rPr>
        <w:fldChar w:fldCharType="separate"/>
      </w:r>
      <w:r w:rsidR="00315040">
        <w:rPr>
          <w:rFonts w:asciiTheme="minorEastAsia" w:eastAsia="宋体" w:hAnsiTheme="minorEastAsia" w:hint="eastAsia"/>
          <w:noProof/>
          <w:lang w:eastAsia="ja-JP"/>
        </w:rPr>
        <w:t>②</w:t>
      </w:r>
      <w:r w:rsidR="00315040">
        <w:rPr>
          <w:rFonts w:asciiTheme="minorEastAsia" w:eastAsiaTheme="minorEastAsia" w:hAnsiTheme="minorEastAsia"/>
          <w:lang w:eastAsia="ja-JP"/>
        </w:rPr>
        <w:fldChar w:fldCharType="end"/>
      </w:r>
      <w:r w:rsidRPr="009B3235">
        <w:rPr>
          <w:rFonts w:asciiTheme="minorEastAsia" w:eastAsiaTheme="minorEastAsia" w:hAnsiTheme="minorEastAsia" w:hint="eastAsia"/>
          <w:lang w:eastAsia="ja-JP"/>
        </w:rPr>
        <w:t>の「それ」は何を指すか。</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A.人生で大切なことも自分で決定しないで、あまり悩みを持たないこと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B.人生で何かを決定する時、何が自分にとって幸福かをよく考えること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C.人生で悩みを持たないことについて、実は疑問を持っていること</w:t>
      </w:r>
    </w:p>
    <w:p w:rsidR="00ED0AA3" w:rsidRPr="009B3235" w:rsidRDefault="004B6335">
      <w:pPr>
        <w:pStyle w:val="af"/>
        <w:rPr>
          <w:rFonts w:asciiTheme="minorEastAsia" w:eastAsiaTheme="minorEastAsia" w:hAnsiTheme="minorEastAsia" w:hint="eastAsia"/>
          <w:lang w:eastAsia="ja-JP"/>
        </w:rPr>
      </w:pPr>
      <w:r w:rsidRPr="009B3235">
        <w:rPr>
          <w:rFonts w:asciiTheme="minorEastAsia" w:eastAsiaTheme="minorEastAsia" w:hAnsiTheme="minorEastAsia" w:hint="eastAsia"/>
          <w:lang w:eastAsia="ja-JP"/>
        </w:rPr>
        <w:t>D.人生で最も大切なことは、人に聞かずに自分の意志で決めようとすること</w:t>
      </w:r>
    </w:p>
    <w:sectPr w:rsidR="00ED0AA3" w:rsidRPr="009B3235"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607B" w:rsidRDefault="004C607B" w:rsidP="000015F2">
      <w:pPr>
        <w:spacing w:after="0" w:line="240" w:lineRule="auto"/>
      </w:pPr>
      <w:r>
        <w:separator/>
      </w:r>
    </w:p>
  </w:endnote>
  <w:endnote w:type="continuationSeparator" w:id="0">
    <w:p w:rsidR="004C607B" w:rsidRDefault="004C607B" w:rsidP="0000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9"/>
      </w:rPr>
      <w:id w:val="-1734084799"/>
      <w:docPartObj>
        <w:docPartGallery w:val="Page Numbers (Bottom of Page)"/>
        <w:docPartUnique/>
      </w:docPartObj>
    </w:sdtPr>
    <w:sdtContent>
      <w:p w:rsidR="000015F2" w:rsidRDefault="000015F2" w:rsidP="00C655D7">
        <w:pPr>
          <w:pStyle w:val="a7"/>
          <w:framePr w:wrap="none" w:vAnchor="text" w:hAnchor="margin" w:xAlign="center" w:y="1"/>
          <w:rPr>
            <w:rStyle w:val="aff9"/>
          </w:rPr>
        </w:pPr>
        <w:r>
          <w:rPr>
            <w:rStyle w:val="aff9"/>
          </w:rPr>
          <w:fldChar w:fldCharType="begin"/>
        </w:r>
        <w:r>
          <w:rPr>
            <w:rStyle w:val="aff9"/>
          </w:rPr>
          <w:instrText xml:space="preserve"> PAGE </w:instrText>
        </w:r>
        <w:r>
          <w:rPr>
            <w:rStyle w:val="aff9"/>
          </w:rPr>
          <w:fldChar w:fldCharType="end"/>
        </w:r>
      </w:p>
    </w:sdtContent>
  </w:sdt>
  <w:p w:rsidR="000015F2" w:rsidRDefault="000015F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f9"/>
      </w:rPr>
      <w:id w:val="-499195607"/>
      <w:docPartObj>
        <w:docPartGallery w:val="Page Numbers (Bottom of Page)"/>
        <w:docPartUnique/>
      </w:docPartObj>
    </w:sdtPr>
    <w:sdtContent>
      <w:p w:rsidR="000015F2" w:rsidRDefault="000015F2" w:rsidP="00C655D7">
        <w:pPr>
          <w:pStyle w:val="a7"/>
          <w:framePr w:wrap="none" w:vAnchor="text" w:hAnchor="margin" w:xAlign="center" w:y="1"/>
          <w:rPr>
            <w:rStyle w:val="aff9"/>
          </w:rPr>
        </w:pPr>
        <w:r>
          <w:rPr>
            <w:rStyle w:val="aff9"/>
          </w:rPr>
          <w:fldChar w:fldCharType="begin"/>
        </w:r>
        <w:r>
          <w:rPr>
            <w:rStyle w:val="aff9"/>
          </w:rPr>
          <w:instrText xml:space="preserve"> PAGE </w:instrText>
        </w:r>
        <w:r>
          <w:rPr>
            <w:rStyle w:val="aff9"/>
          </w:rPr>
          <w:fldChar w:fldCharType="separate"/>
        </w:r>
        <w:r>
          <w:rPr>
            <w:rStyle w:val="aff9"/>
            <w:noProof/>
          </w:rPr>
          <w:t>1</w:t>
        </w:r>
        <w:r>
          <w:rPr>
            <w:rStyle w:val="aff9"/>
          </w:rPr>
          <w:fldChar w:fldCharType="end"/>
        </w:r>
      </w:p>
    </w:sdtContent>
  </w:sdt>
  <w:p w:rsidR="000015F2" w:rsidRDefault="000015F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607B" w:rsidRDefault="004C607B" w:rsidP="000015F2">
      <w:pPr>
        <w:spacing w:after="0" w:line="240" w:lineRule="auto"/>
      </w:pPr>
      <w:r>
        <w:separator/>
      </w:r>
    </w:p>
  </w:footnote>
  <w:footnote w:type="continuationSeparator" w:id="0">
    <w:p w:rsidR="004C607B" w:rsidRDefault="004C607B" w:rsidP="00001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5F2"/>
    <w:rsid w:val="00034616"/>
    <w:rsid w:val="0006063C"/>
    <w:rsid w:val="0015074B"/>
    <w:rsid w:val="00164667"/>
    <w:rsid w:val="0029639D"/>
    <w:rsid w:val="002F1333"/>
    <w:rsid w:val="003031DC"/>
    <w:rsid w:val="00315040"/>
    <w:rsid w:val="00326F90"/>
    <w:rsid w:val="004B6335"/>
    <w:rsid w:val="004C607B"/>
    <w:rsid w:val="005B07F0"/>
    <w:rsid w:val="009B3235"/>
    <w:rsid w:val="00AA1D8D"/>
    <w:rsid w:val="00B47730"/>
    <w:rsid w:val="00CB0664"/>
    <w:rsid w:val="00CE689E"/>
    <w:rsid w:val="00D71217"/>
    <w:rsid w:val="00DC344E"/>
    <w:rsid w:val="00ED0A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1E911"/>
  <w14:defaultImageDpi w14:val="300"/>
  <w15:docId w15:val="{B2BD41D1-D70A-854B-9288-5541F6ED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微软雅黑" w:eastAsia="微软雅黑" w:hAnsi="微软雅黑"/>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page number"/>
    <w:basedOn w:val="a2"/>
    <w:uiPriority w:val="99"/>
    <w:semiHidden/>
    <w:unhideWhenUsed/>
    <w:rsid w:val="00001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F52CF-B04D-A748-B8C3-7DCE87D5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Jim Liu</cp:lastModifiedBy>
  <cp:revision>2</cp:revision>
  <dcterms:created xsi:type="dcterms:W3CDTF">2020-04-04T07:47:00Z</dcterms:created>
  <dcterms:modified xsi:type="dcterms:W3CDTF">2020-04-04T07:47:00Z</dcterms:modified>
  <cp:category/>
</cp:coreProperties>
</file>